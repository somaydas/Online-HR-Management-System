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6"/>
        <w:ind w:left="890"/>
      </w:pPr>
      <w:r>
        <w:t>Software Project Management Plan for “Online HR</w:t>
      </w:r>
    </w:p>
    <w:p>
      <w:pPr>
        <w:spacing w:before="60"/>
        <w:ind w:left="849" w:right="844" w:firstLine="0"/>
        <w:jc w:val="center"/>
        <w:rPr>
          <w:b/>
          <w:sz w:val="40"/>
        </w:rPr>
      </w:pPr>
      <w:r>
        <w:rPr>
          <w:b/>
          <w:sz w:val="40"/>
        </w:rPr>
        <w:t>Management System”</w:t>
      </w:r>
    </w:p>
    <w:p>
      <w:pPr>
        <w:pStyle w:val="6"/>
        <w:rPr>
          <w:b/>
          <w:sz w:val="20"/>
        </w:rPr>
      </w:pPr>
    </w:p>
    <w:p>
      <w:pPr>
        <w:pStyle w:val="6"/>
        <w:rPr>
          <w:b/>
          <w:sz w:val="20"/>
        </w:rPr>
      </w:pPr>
    </w:p>
    <w:p>
      <w:pPr>
        <w:pStyle w:val="3"/>
        <w:numPr>
          <w:ilvl w:val="0"/>
          <w:numId w:val="1"/>
        </w:numPr>
        <w:tabs>
          <w:tab w:val="left" w:pos="916"/>
        </w:tabs>
        <w:spacing w:before="230" w:after="0" w:line="240" w:lineRule="auto"/>
        <w:ind w:left="915" w:right="0" w:hanging="356"/>
        <w:jc w:val="left"/>
      </w:pPr>
      <w:bookmarkStart w:id="0" w:name="1. Introduction  "/>
      <w:bookmarkEnd w:id="0"/>
      <w:bookmarkStart w:id="1" w:name="1. Introduction  "/>
      <w:bookmarkEnd w:id="1"/>
      <w:r>
        <w:t>Introduction</w:t>
      </w:r>
    </w:p>
    <w:p>
      <w:pPr>
        <w:pStyle w:val="6"/>
        <w:spacing w:before="10"/>
        <w:rPr>
          <w:rFonts w:ascii="Arial"/>
          <w:b/>
          <w:sz w:val="30"/>
        </w:rPr>
      </w:pPr>
    </w:p>
    <w:p>
      <w:pPr>
        <w:pStyle w:val="6"/>
        <w:spacing w:before="1" w:line="242" w:lineRule="auto"/>
        <w:ind w:left="560" w:right="2248"/>
      </w:pPr>
      <w:r>
        <w:t>An HRMS (Human Resource Management System) is a type of HR software that enables the management of several HR functions through the use of information technology.</w:t>
      </w:r>
    </w:p>
    <w:p>
      <w:pPr>
        <w:pStyle w:val="6"/>
        <w:spacing w:before="3" w:line="242" w:lineRule="auto"/>
        <w:ind w:left="560" w:right="1748"/>
      </w:pPr>
      <w:r>
        <w:t>An HRMS aims to improve the productivity and efficiency of the business through the automation of manual and repetitive tasks. This, in turn, also frees up the HR team’s time. The additional bandwidth can then be used to address more strategic, business- critical tasks in the human resource management function.</w:t>
      </w:r>
    </w:p>
    <w:p>
      <w:pPr>
        <w:pStyle w:val="6"/>
        <w:rPr>
          <w:sz w:val="26"/>
        </w:rPr>
      </w:pPr>
    </w:p>
    <w:p>
      <w:pPr>
        <w:pStyle w:val="6"/>
        <w:rPr>
          <w:sz w:val="26"/>
        </w:rPr>
      </w:pPr>
    </w:p>
    <w:p>
      <w:pPr>
        <w:pStyle w:val="3"/>
        <w:numPr>
          <w:ilvl w:val="1"/>
          <w:numId w:val="1"/>
        </w:numPr>
        <w:tabs>
          <w:tab w:val="left" w:pos="1403"/>
        </w:tabs>
        <w:spacing w:before="206" w:after="0" w:line="240" w:lineRule="auto"/>
        <w:ind w:left="1402" w:right="0" w:hanging="267"/>
        <w:jc w:val="left"/>
      </w:pPr>
      <w:bookmarkStart w:id="2" w:name="I. Project Overview  "/>
      <w:bookmarkEnd w:id="2"/>
      <w:bookmarkStart w:id="3" w:name="I. Project Overview  "/>
      <w:bookmarkEnd w:id="3"/>
      <w:r>
        <w:t>Project Overview</w:t>
      </w:r>
    </w:p>
    <w:p>
      <w:pPr>
        <w:pStyle w:val="6"/>
        <w:spacing w:before="11"/>
        <w:rPr>
          <w:rFonts w:ascii="Arial"/>
          <w:b/>
          <w:sz w:val="30"/>
        </w:rPr>
      </w:pPr>
    </w:p>
    <w:p>
      <w:pPr>
        <w:pStyle w:val="6"/>
        <w:ind w:left="560" w:right="1852"/>
      </w:pPr>
      <w:r>
        <w:t>Human Resource Management (HRM, or simply HR) is a function in every organization which is designed to increase employee performance in aligning with employer's strategic objectives. Primarily focused on how people are managed within organizations, human resource management is driven by systems and policies. HR involves the following sub-functions and an HRMS helps automate and streamline them.</w:t>
      </w:r>
    </w:p>
    <w:p>
      <w:pPr>
        <w:pStyle w:val="6"/>
        <w:rPr>
          <w:sz w:val="26"/>
        </w:rPr>
      </w:pPr>
    </w:p>
    <w:p>
      <w:pPr>
        <w:pStyle w:val="3"/>
        <w:numPr>
          <w:ilvl w:val="1"/>
          <w:numId w:val="1"/>
        </w:numPr>
        <w:tabs>
          <w:tab w:val="left" w:pos="1398"/>
        </w:tabs>
        <w:spacing w:before="216" w:after="0" w:line="240" w:lineRule="auto"/>
        <w:ind w:left="1397" w:right="0" w:hanging="356"/>
        <w:jc w:val="left"/>
      </w:pPr>
      <w:bookmarkStart w:id="4" w:name="II. Project Deliverables  "/>
      <w:bookmarkEnd w:id="4"/>
      <w:bookmarkStart w:id="5" w:name="II. Project Deliverables  "/>
      <w:bookmarkEnd w:id="5"/>
      <w:r>
        <w:t>Project Deliverables</w:t>
      </w:r>
    </w:p>
    <w:p>
      <w:pPr>
        <w:pStyle w:val="6"/>
        <w:rPr>
          <w:rFonts w:ascii="Arial"/>
          <w:b/>
          <w:sz w:val="20"/>
        </w:rPr>
      </w:pPr>
    </w:p>
    <w:p>
      <w:pPr>
        <w:pStyle w:val="6"/>
        <w:spacing w:before="9"/>
        <w:rPr>
          <w:rFonts w:ascii="Arial"/>
          <w:b/>
          <w:sz w:val="11"/>
        </w:rPr>
      </w:pPr>
    </w:p>
    <w:tbl>
      <w:tblPr>
        <w:tblStyle w:val="5"/>
        <w:tblW w:w="0" w:type="auto"/>
        <w:tblInd w:w="5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58"/>
        <w:gridCol w:w="1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6358" w:type="dxa"/>
          </w:tcPr>
          <w:p>
            <w:pPr>
              <w:pStyle w:val="9"/>
              <w:spacing w:line="259" w:lineRule="exact"/>
              <w:ind w:left="50"/>
              <w:rPr>
                <w:rFonts w:ascii="Times New Roman"/>
                <w:sz w:val="24"/>
              </w:rPr>
            </w:pPr>
            <w:r>
              <w:rPr>
                <w:rFonts w:ascii="Times New Roman"/>
                <w:sz w:val="24"/>
              </w:rPr>
              <w:t>1. Preliminary Project Plan</w:t>
            </w:r>
          </w:p>
        </w:tc>
        <w:tc>
          <w:tcPr>
            <w:tcW w:w="1303" w:type="dxa"/>
          </w:tcPr>
          <w:p>
            <w:pPr>
              <w:pStyle w:val="9"/>
              <w:spacing w:line="259" w:lineRule="exact"/>
              <w:ind w:right="50"/>
              <w:jc w:val="right"/>
              <w:rPr>
                <w:rFonts w:ascii="Times New Roman"/>
                <w:sz w:val="24"/>
              </w:rPr>
            </w:pPr>
            <w:r>
              <w:rPr>
                <w:rFonts w:ascii="Times New Roman"/>
                <w:sz w:val="24"/>
              </w:rPr>
              <w:t>01.0</w:t>
            </w:r>
            <w:r>
              <w:rPr>
                <w:rFonts w:hint="default" w:ascii="Times New Roman"/>
                <w:sz w:val="24"/>
                <w:lang w:val="en-IN"/>
              </w:rPr>
              <w:t>6</w:t>
            </w:r>
            <w:r>
              <w:rPr>
                <w:rFonts w:ascii="Times New Roman"/>
                <w:sz w:val="24"/>
              </w:rPr>
              <w:t>.2022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6358" w:type="dxa"/>
          </w:tcPr>
          <w:p>
            <w:pPr>
              <w:pStyle w:val="9"/>
              <w:spacing w:before="3" w:line="271" w:lineRule="exact"/>
              <w:ind w:left="50"/>
              <w:rPr>
                <w:rFonts w:ascii="Times New Roman"/>
                <w:sz w:val="24"/>
              </w:rPr>
            </w:pPr>
            <w:r>
              <w:rPr>
                <w:rFonts w:ascii="Times New Roman"/>
                <w:sz w:val="24"/>
              </w:rPr>
              <w:t>2. Requirements Specification</w:t>
            </w:r>
          </w:p>
        </w:tc>
        <w:tc>
          <w:tcPr>
            <w:tcW w:w="1303" w:type="dxa"/>
          </w:tcPr>
          <w:p>
            <w:pPr>
              <w:pStyle w:val="9"/>
              <w:spacing w:before="3" w:line="271" w:lineRule="exact"/>
              <w:ind w:right="50"/>
              <w:jc w:val="right"/>
              <w:rPr>
                <w:rFonts w:ascii="Times New Roman"/>
                <w:sz w:val="24"/>
              </w:rPr>
            </w:pPr>
            <w:r>
              <w:rPr>
                <w:rFonts w:hint="default" w:ascii="Times New Roman"/>
                <w:sz w:val="24"/>
                <w:lang w:val="en-IN"/>
              </w:rPr>
              <w:t>14</w:t>
            </w:r>
            <w:r>
              <w:rPr>
                <w:rFonts w:ascii="Times New Roman"/>
                <w:sz w:val="24"/>
              </w:rPr>
              <w:t>.0</w:t>
            </w:r>
            <w:r>
              <w:rPr>
                <w:rFonts w:hint="default" w:ascii="Times New Roman"/>
                <w:sz w:val="24"/>
                <w:lang w:val="en-IN"/>
              </w:rPr>
              <w:t>7</w:t>
            </w:r>
            <w:r>
              <w:rPr>
                <w:rFonts w:ascii="Times New Roman"/>
                <w:sz w:val="24"/>
              </w:rPr>
              <w:t>.2022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3" w:hRule="atLeast"/>
        </w:trPr>
        <w:tc>
          <w:tcPr>
            <w:tcW w:w="6358" w:type="dxa"/>
          </w:tcPr>
          <w:p>
            <w:pPr>
              <w:pStyle w:val="9"/>
              <w:spacing w:before="4" w:line="269" w:lineRule="exact"/>
              <w:ind w:left="50"/>
              <w:rPr>
                <w:rFonts w:ascii="Times New Roman"/>
                <w:sz w:val="24"/>
              </w:rPr>
            </w:pPr>
            <w:r>
              <w:rPr>
                <w:rFonts w:ascii="Times New Roman"/>
                <w:sz w:val="24"/>
              </w:rPr>
              <w:t>3. Analysis [Object model, Dynamic model, and User interface]</w:t>
            </w:r>
          </w:p>
        </w:tc>
        <w:tc>
          <w:tcPr>
            <w:tcW w:w="1303" w:type="dxa"/>
          </w:tcPr>
          <w:p>
            <w:pPr>
              <w:pStyle w:val="9"/>
              <w:spacing w:before="4" w:line="269" w:lineRule="exact"/>
              <w:ind w:right="50"/>
              <w:jc w:val="right"/>
              <w:rPr>
                <w:rFonts w:ascii="Times New Roman"/>
                <w:sz w:val="24"/>
              </w:rPr>
            </w:pPr>
            <w:r>
              <w:rPr>
                <w:rFonts w:ascii="Times New Roman"/>
                <w:sz w:val="24"/>
              </w:rPr>
              <w:t>2</w:t>
            </w:r>
            <w:r>
              <w:rPr>
                <w:rFonts w:hint="default" w:ascii="Times New Roman"/>
                <w:sz w:val="24"/>
                <w:lang w:val="en-IN"/>
              </w:rPr>
              <w:t>6</w:t>
            </w:r>
            <w:r>
              <w:rPr>
                <w:rFonts w:ascii="Times New Roman"/>
                <w:sz w:val="24"/>
              </w:rPr>
              <w:t>.0</w:t>
            </w:r>
            <w:r>
              <w:rPr>
                <w:rFonts w:hint="default" w:ascii="Times New Roman"/>
                <w:sz w:val="24"/>
                <w:lang w:val="en-IN"/>
              </w:rPr>
              <w:t>7</w:t>
            </w:r>
            <w:r>
              <w:rPr>
                <w:rFonts w:ascii="Times New Roman"/>
                <w:sz w:val="24"/>
              </w:rPr>
              <w:t>.2022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3" w:hRule="atLeast"/>
        </w:trPr>
        <w:tc>
          <w:tcPr>
            <w:tcW w:w="6358" w:type="dxa"/>
          </w:tcPr>
          <w:p>
            <w:pPr>
              <w:pStyle w:val="9"/>
              <w:spacing w:before="3" w:line="271" w:lineRule="exact"/>
              <w:ind w:left="50"/>
              <w:rPr>
                <w:rFonts w:ascii="Times New Roman"/>
                <w:sz w:val="24"/>
              </w:rPr>
            </w:pPr>
            <w:r>
              <w:rPr>
                <w:rFonts w:ascii="Times New Roman"/>
                <w:sz w:val="24"/>
              </w:rPr>
              <w:t>4. Architecture Specification</w:t>
            </w:r>
          </w:p>
        </w:tc>
        <w:tc>
          <w:tcPr>
            <w:tcW w:w="1303" w:type="dxa"/>
          </w:tcPr>
          <w:p>
            <w:pPr>
              <w:pStyle w:val="9"/>
              <w:spacing w:before="3" w:line="271" w:lineRule="exact"/>
              <w:ind w:right="50"/>
              <w:jc w:val="right"/>
              <w:rPr>
                <w:rFonts w:ascii="Times New Roman"/>
                <w:sz w:val="24"/>
              </w:rPr>
            </w:pPr>
            <w:r>
              <w:rPr>
                <w:rFonts w:hint="default" w:ascii="Times New Roman"/>
                <w:sz w:val="24"/>
                <w:lang w:val="en-IN"/>
              </w:rPr>
              <w:t>15</w:t>
            </w:r>
            <w:r>
              <w:rPr>
                <w:rFonts w:ascii="Times New Roman"/>
                <w:sz w:val="24"/>
              </w:rPr>
              <w:t>.0</w:t>
            </w:r>
            <w:r>
              <w:rPr>
                <w:rFonts w:hint="default" w:ascii="Times New Roman"/>
                <w:sz w:val="24"/>
                <w:lang w:val="en-IN"/>
              </w:rPr>
              <w:t>8</w:t>
            </w:r>
            <w:r>
              <w:rPr>
                <w:rFonts w:ascii="Times New Roman"/>
                <w:sz w:val="24"/>
              </w:rPr>
              <w:t>.2022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6358" w:type="dxa"/>
          </w:tcPr>
          <w:p>
            <w:pPr>
              <w:pStyle w:val="9"/>
              <w:spacing w:before="4" w:line="256" w:lineRule="exact"/>
              <w:ind w:left="50"/>
              <w:rPr>
                <w:rFonts w:ascii="Times New Roman"/>
                <w:sz w:val="24"/>
              </w:rPr>
            </w:pPr>
            <w:r>
              <w:rPr>
                <w:rFonts w:ascii="Times New Roman"/>
                <w:sz w:val="24"/>
              </w:rPr>
              <w:t>5. Component/Object Specification</w:t>
            </w:r>
          </w:p>
        </w:tc>
        <w:tc>
          <w:tcPr>
            <w:tcW w:w="1303" w:type="dxa"/>
          </w:tcPr>
          <w:p>
            <w:pPr>
              <w:pStyle w:val="9"/>
              <w:spacing w:before="4" w:line="256" w:lineRule="exact"/>
              <w:ind w:right="50"/>
              <w:jc w:val="right"/>
              <w:rPr>
                <w:rFonts w:ascii="Times New Roman"/>
                <w:sz w:val="24"/>
              </w:rPr>
            </w:pPr>
            <w:r>
              <w:rPr>
                <w:rFonts w:ascii="Times New Roman"/>
                <w:sz w:val="24"/>
              </w:rPr>
              <w:t>1.09.2022</w:t>
            </w:r>
          </w:p>
        </w:tc>
      </w:tr>
    </w:tbl>
    <w:p>
      <w:pPr>
        <w:pStyle w:val="6"/>
        <w:tabs>
          <w:tab w:val="right" w:pos="8679"/>
        </w:tabs>
        <w:spacing w:before="17"/>
        <w:ind w:left="560"/>
      </w:pPr>
      <w:r>
        <w:t>6.</w:t>
      </w:r>
      <w:r>
        <w:rPr>
          <w:spacing w:val="-1"/>
        </w:rPr>
        <w:t xml:space="preserve"> </w:t>
      </w:r>
      <w:r>
        <w:t>Source</w:t>
      </w:r>
      <w:r>
        <w:rPr>
          <w:spacing w:val="-1"/>
        </w:rPr>
        <w:t xml:space="preserve"> </w:t>
      </w:r>
      <w:r>
        <w:t>Code</w:t>
      </w:r>
      <w:r>
        <w:tab/>
      </w:r>
      <w:r>
        <w:rPr>
          <w:rFonts w:hint="default"/>
          <w:lang w:val="en-IN"/>
        </w:rPr>
        <w:t>2</w:t>
      </w:r>
      <w:r>
        <w:t>.09.2022 -</w:t>
      </w:r>
      <w:r>
        <w:rPr>
          <w:spacing w:val="-1"/>
        </w:rPr>
        <w:t xml:space="preserve"> </w:t>
      </w:r>
      <w:r>
        <w:t>1</w:t>
      </w:r>
      <w:r>
        <w:rPr>
          <w:rFonts w:hint="default"/>
          <w:lang w:val="en-IN"/>
        </w:rPr>
        <w:t>1</w:t>
      </w:r>
      <w:r>
        <w:t>.10.2022</w:t>
      </w:r>
    </w:p>
    <w:p>
      <w:pPr>
        <w:pStyle w:val="6"/>
        <w:tabs>
          <w:tab w:val="left" w:pos="6319"/>
        </w:tabs>
        <w:spacing w:before="16"/>
        <w:ind w:left="560"/>
      </w:pPr>
      <w:r>
        <w:t>7.</w:t>
      </w:r>
      <w:r>
        <w:rPr>
          <w:spacing w:val="-1"/>
        </w:rPr>
        <w:t xml:space="preserve"> </w:t>
      </w:r>
      <w:r>
        <w:t>Test</w:t>
      </w:r>
      <w:r>
        <w:rPr>
          <w:spacing w:val="-1"/>
        </w:rPr>
        <w:t xml:space="preserve"> </w:t>
      </w:r>
      <w:r>
        <w:t>Plan</w:t>
      </w:r>
      <w:r>
        <w:tab/>
      </w:r>
      <w:r>
        <w:t>1</w:t>
      </w:r>
      <w:r>
        <w:rPr>
          <w:rFonts w:hint="default"/>
          <w:lang w:val="en-IN"/>
        </w:rPr>
        <w:t>2.</w:t>
      </w:r>
      <w:r>
        <w:t>10.2022 – 1</w:t>
      </w:r>
      <w:r>
        <w:rPr>
          <w:rFonts w:hint="default"/>
          <w:lang w:val="en-IN"/>
        </w:rPr>
        <w:t>4</w:t>
      </w:r>
      <w:r>
        <w:t>.1</w:t>
      </w:r>
      <w:r>
        <w:rPr>
          <w:rFonts w:hint="default"/>
          <w:lang w:val="en-IN"/>
        </w:rPr>
        <w:t>2</w:t>
      </w:r>
      <w:r>
        <w:t>.2022</w:t>
      </w:r>
    </w:p>
    <w:p>
      <w:pPr>
        <w:pStyle w:val="6"/>
        <w:tabs>
          <w:tab w:val="right" w:pos="8679"/>
        </w:tabs>
        <w:spacing w:before="17"/>
        <w:ind w:left="560"/>
      </w:pPr>
      <w:r>
        <w:t>8. Final</w:t>
      </w:r>
      <w:r>
        <w:rPr>
          <w:spacing w:val="-3"/>
        </w:rPr>
        <w:t xml:space="preserve"> </w:t>
      </w:r>
      <w:r>
        <w:t>Product</w:t>
      </w:r>
      <w:r>
        <w:rPr>
          <w:spacing w:val="-1"/>
        </w:rPr>
        <w:t xml:space="preserve"> </w:t>
      </w:r>
      <w:r>
        <w:t>Demo</w:t>
      </w:r>
      <w:r>
        <w:tab/>
      </w:r>
      <w:r>
        <w:rPr>
          <w:rFonts w:hint="default"/>
          <w:lang w:val="en-IN"/>
        </w:rPr>
        <w:t>14</w:t>
      </w:r>
      <w:r>
        <w:t>.10.2022 -</w:t>
      </w:r>
      <w:r>
        <w:rPr>
          <w:spacing w:val="-1"/>
        </w:rPr>
        <w:t xml:space="preserve"> </w:t>
      </w:r>
      <w:r>
        <w:rPr>
          <w:rFonts w:hint="default"/>
          <w:spacing w:val="-1"/>
          <w:lang w:val="en-IN"/>
        </w:rPr>
        <w:t>15</w:t>
      </w:r>
      <w:bookmarkStart w:id="44" w:name="_GoBack"/>
      <w:bookmarkEnd w:id="44"/>
      <w:r>
        <w:t>.10.2022</w:t>
      </w:r>
    </w:p>
    <w:p>
      <w:pPr>
        <w:spacing w:after="0"/>
        <w:sectPr>
          <w:headerReference r:id="rId5" w:type="default"/>
          <w:footerReference r:id="rId6" w:type="default"/>
          <w:type w:val="continuous"/>
          <w:pgSz w:w="12240" w:h="15840"/>
          <w:pgMar w:top="1360" w:right="360" w:bottom="980" w:left="1240" w:header="726" w:footer="788" w:gutter="0"/>
          <w:pgNumType w:start="1"/>
          <w:cols w:space="720" w:num="1"/>
        </w:sectPr>
      </w:pPr>
    </w:p>
    <w:p>
      <w:pPr>
        <w:pStyle w:val="8"/>
        <w:numPr>
          <w:ilvl w:val="1"/>
          <w:numId w:val="1"/>
        </w:numPr>
        <w:tabs>
          <w:tab w:val="left" w:pos="1393"/>
        </w:tabs>
        <w:spacing w:before="80" w:after="0" w:line="240" w:lineRule="auto"/>
        <w:ind w:left="1392" w:right="0" w:hanging="445"/>
        <w:jc w:val="left"/>
        <w:rPr>
          <w:rFonts w:ascii="Arial"/>
          <w:b/>
          <w:sz w:val="32"/>
        </w:rPr>
      </w:pPr>
      <w:bookmarkStart w:id="6" w:name="III. Evolution of this document  "/>
      <w:bookmarkEnd w:id="6"/>
      <w:bookmarkStart w:id="7" w:name="III. Evolution of this document  "/>
      <w:bookmarkEnd w:id="7"/>
      <w:r>
        <w:rPr>
          <w:rFonts w:ascii="Arial"/>
          <w:b/>
          <w:sz w:val="32"/>
        </w:rPr>
        <w:t>Evolution of this</w:t>
      </w:r>
      <w:r>
        <w:rPr>
          <w:rFonts w:ascii="Arial"/>
          <w:b/>
          <w:spacing w:val="4"/>
          <w:sz w:val="32"/>
        </w:rPr>
        <w:t xml:space="preserve"> </w:t>
      </w:r>
      <w:r>
        <w:rPr>
          <w:rFonts w:ascii="Arial"/>
          <w:b/>
          <w:sz w:val="32"/>
        </w:rPr>
        <w:t>document</w:t>
      </w:r>
    </w:p>
    <w:p>
      <w:pPr>
        <w:pStyle w:val="6"/>
        <w:spacing w:before="9"/>
        <w:rPr>
          <w:rFonts w:ascii="Arial"/>
          <w:b/>
          <w:sz w:val="30"/>
        </w:rPr>
      </w:pPr>
    </w:p>
    <w:p>
      <w:pPr>
        <w:pStyle w:val="6"/>
        <w:ind w:left="560" w:right="1622"/>
      </w:pPr>
      <w:r>
        <w:t>This document will be updated as the project progresses. Updates should be expected in the following sections:</w:t>
      </w:r>
    </w:p>
    <w:p>
      <w:pPr>
        <w:pStyle w:val="8"/>
        <w:numPr>
          <w:ilvl w:val="2"/>
          <w:numId w:val="1"/>
        </w:numPr>
        <w:tabs>
          <w:tab w:val="left" w:pos="2000"/>
        </w:tabs>
        <w:spacing w:before="0" w:after="0" w:line="240" w:lineRule="auto"/>
        <w:ind w:left="2000" w:right="0" w:hanging="195"/>
        <w:jc w:val="left"/>
        <w:rPr>
          <w:sz w:val="24"/>
        </w:rPr>
      </w:pPr>
      <w:r>
        <w:rPr>
          <w:b/>
          <w:i/>
          <w:sz w:val="24"/>
        </w:rPr>
        <w:t xml:space="preserve">References </w:t>
      </w:r>
      <w:r>
        <w:rPr>
          <w:sz w:val="24"/>
        </w:rPr>
        <w:t>- updated as necessary.</w:t>
      </w:r>
    </w:p>
    <w:p>
      <w:pPr>
        <w:pStyle w:val="8"/>
        <w:numPr>
          <w:ilvl w:val="2"/>
          <w:numId w:val="1"/>
        </w:numPr>
        <w:tabs>
          <w:tab w:val="left" w:pos="2001"/>
        </w:tabs>
        <w:spacing w:before="19" w:after="0" w:line="240" w:lineRule="auto"/>
        <w:ind w:left="2000" w:right="0" w:hanging="196"/>
        <w:jc w:val="left"/>
        <w:rPr>
          <w:sz w:val="22"/>
        </w:rPr>
      </w:pPr>
      <w:r>
        <w:rPr>
          <w:b/>
          <w:i/>
          <w:sz w:val="24"/>
        </w:rPr>
        <w:t xml:space="preserve">Definitions, acronyms, and abbreviations </w:t>
      </w:r>
      <w:r>
        <w:rPr>
          <w:sz w:val="24"/>
        </w:rPr>
        <w:t>- updated as</w:t>
      </w:r>
      <w:r>
        <w:rPr>
          <w:spacing w:val="-8"/>
          <w:sz w:val="24"/>
        </w:rPr>
        <w:t xml:space="preserve"> </w:t>
      </w:r>
      <w:r>
        <w:rPr>
          <w:sz w:val="24"/>
        </w:rPr>
        <w:t>necessary.</w:t>
      </w:r>
    </w:p>
    <w:p>
      <w:pPr>
        <w:pStyle w:val="8"/>
        <w:numPr>
          <w:ilvl w:val="2"/>
          <w:numId w:val="1"/>
        </w:numPr>
        <w:tabs>
          <w:tab w:val="left" w:pos="2245"/>
        </w:tabs>
        <w:spacing w:before="19" w:after="0" w:line="242" w:lineRule="auto"/>
        <w:ind w:left="2244" w:right="1449" w:hanging="440"/>
        <w:jc w:val="left"/>
        <w:rPr>
          <w:sz w:val="24"/>
        </w:rPr>
      </w:pPr>
      <w:r>
        <w:rPr>
          <w:b/>
          <w:i/>
          <w:sz w:val="24"/>
        </w:rPr>
        <w:t xml:space="preserve">Organizational Structure </w:t>
      </w:r>
      <w:r>
        <w:rPr>
          <w:sz w:val="24"/>
        </w:rPr>
        <w:t>will be updated as the team leaders are assigned for each phase.</w:t>
      </w:r>
    </w:p>
    <w:p>
      <w:pPr>
        <w:pStyle w:val="8"/>
        <w:numPr>
          <w:ilvl w:val="2"/>
          <w:numId w:val="1"/>
        </w:numPr>
        <w:tabs>
          <w:tab w:val="left" w:pos="2245"/>
        </w:tabs>
        <w:spacing w:before="17" w:after="0" w:line="242" w:lineRule="auto"/>
        <w:ind w:left="2244" w:right="1446" w:hanging="440"/>
        <w:jc w:val="left"/>
        <w:rPr>
          <w:sz w:val="24"/>
        </w:rPr>
      </w:pPr>
      <w:r>
        <w:rPr>
          <w:b/>
          <w:i/>
          <w:sz w:val="24"/>
        </w:rPr>
        <w:t xml:space="preserve">Technical Process - </w:t>
      </w:r>
      <w:r>
        <w:rPr>
          <w:sz w:val="24"/>
        </w:rPr>
        <w:t>this section will be revised appropriately as the requirements and design decisions become</w:t>
      </w:r>
      <w:r>
        <w:rPr>
          <w:spacing w:val="-2"/>
          <w:sz w:val="24"/>
        </w:rPr>
        <w:t xml:space="preserve"> </w:t>
      </w:r>
      <w:r>
        <w:rPr>
          <w:sz w:val="24"/>
        </w:rPr>
        <w:t>clearer.</w:t>
      </w:r>
    </w:p>
    <w:p>
      <w:pPr>
        <w:pStyle w:val="8"/>
        <w:numPr>
          <w:ilvl w:val="2"/>
          <w:numId w:val="1"/>
        </w:numPr>
        <w:tabs>
          <w:tab w:val="left" w:pos="2000"/>
        </w:tabs>
        <w:spacing w:before="13" w:after="0" w:line="244" w:lineRule="auto"/>
        <w:ind w:left="2244" w:right="1450" w:hanging="440"/>
        <w:jc w:val="left"/>
        <w:rPr>
          <w:sz w:val="22"/>
        </w:rPr>
      </w:pPr>
      <w:r>
        <w:rPr>
          <w:b/>
          <w:i/>
          <w:sz w:val="24"/>
        </w:rPr>
        <w:t xml:space="preserve">Schedule – </w:t>
      </w:r>
      <w:r>
        <w:rPr>
          <w:sz w:val="24"/>
        </w:rPr>
        <w:t>as the project progresses, the schedule will be updated accordingly.</w:t>
      </w:r>
    </w:p>
    <w:p>
      <w:pPr>
        <w:pStyle w:val="6"/>
        <w:rPr>
          <w:sz w:val="26"/>
        </w:rPr>
      </w:pPr>
    </w:p>
    <w:p>
      <w:pPr>
        <w:pStyle w:val="3"/>
        <w:spacing w:before="226"/>
        <w:ind w:left="1280" w:firstLine="0"/>
      </w:pPr>
      <w:bookmarkStart w:id="8" w:name="  Revision History  "/>
      <w:bookmarkEnd w:id="8"/>
      <w:r>
        <w:t>Revision History</w:t>
      </w:r>
    </w:p>
    <w:p>
      <w:pPr>
        <w:pStyle w:val="6"/>
        <w:spacing w:before="5"/>
        <w:rPr>
          <w:rFonts w:ascii="Arial"/>
          <w:b/>
          <w:sz w:val="5"/>
        </w:rPr>
      </w:pPr>
    </w:p>
    <w:tbl>
      <w:tblPr>
        <w:tblStyle w:val="5"/>
        <w:tblW w:w="0" w:type="auto"/>
        <w:tblInd w:w="4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54"/>
        <w:gridCol w:w="1433"/>
        <w:gridCol w:w="2784"/>
        <w:gridCol w:w="30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354" w:type="dxa"/>
          </w:tcPr>
          <w:p>
            <w:pPr>
              <w:pStyle w:val="9"/>
              <w:spacing w:line="274" w:lineRule="exact"/>
              <w:ind w:left="245" w:right="178"/>
              <w:jc w:val="center"/>
              <w:rPr>
                <w:rFonts w:ascii="Times New Roman"/>
                <w:b/>
                <w:sz w:val="24"/>
              </w:rPr>
            </w:pPr>
            <w:r>
              <w:rPr>
                <w:rFonts w:ascii="Times New Roman"/>
                <w:b/>
                <w:sz w:val="24"/>
              </w:rPr>
              <w:t>Revision</w:t>
            </w:r>
          </w:p>
        </w:tc>
        <w:tc>
          <w:tcPr>
            <w:tcW w:w="1433" w:type="dxa"/>
          </w:tcPr>
          <w:p>
            <w:pPr>
              <w:pStyle w:val="9"/>
              <w:spacing w:line="274" w:lineRule="exact"/>
              <w:ind w:left="154" w:right="89"/>
              <w:jc w:val="center"/>
              <w:rPr>
                <w:rFonts w:ascii="Times New Roman"/>
                <w:b/>
                <w:sz w:val="24"/>
              </w:rPr>
            </w:pPr>
            <w:r>
              <w:rPr>
                <w:rFonts w:ascii="Times New Roman"/>
                <w:b/>
                <w:sz w:val="24"/>
              </w:rPr>
              <w:t>Date</w:t>
            </w:r>
          </w:p>
        </w:tc>
        <w:tc>
          <w:tcPr>
            <w:tcW w:w="2784" w:type="dxa"/>
          </w:tcPr>
          <w:p>
            <w:pPr>
              <w:pStyle w:val="9"/>
              <w:spacing w:line="274" w:lineRule="exact"/>
              <w:ind w:left="791" w:right="722"/>
              <w:jc w:val="center"/>
              <w:rPr>
                <w:rFonts w:ascii="Times New Roman"/>
                <w:b/>
                <w:sz w:val="24"/>
              </w:rPr>
            </w:pPr>
            <w:r>
              <w:rPr>
                <w:rFonts w:ascii="Times New Roman"/>
                <w:b/>
                <w:sz w:val="24"/>
              </w:rPr>
              <w:t>Updated By</w:t>
            </w:r>
          </w:p>
        </w:tc>
        <w:tc>
          <w:tcPr>
            <w:tcW w:w="3063" w:type="dxa"/>
          </w:tcPr>
          <w:p>
            <w:pPr>
              <w:pStyle w:val="9"/>
              <w:spacing w:line="274" w:lineRule="exact"/>
              <w:ind w:left="583" w:right="515"/>
              <w:jc w:val="center"/>
              <w:rPr>
                <w:rFonts w:ascii="Times New Roman"/>
                <w:b/>
                <w:sz w:val="24"/>
              </w:rPr>
            </w:pPr>
            <w:r>
              <w:rPr>
                <w:rFonts w:ascii="Times New Roman"/>
                <w:b/>
                <w:sz w:val="24"/>
              </w:rPr>
              <w:t>Update 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1354" w:type="dxa"/>
          </w:tcPr>
          <w:p>
            <w:pPr>
              <w:pStyle w:val="9"/>
              <w:ind w:left="245" w:right="178"/>
              <w:jc w:val="center"/>
              <w:rPr>
                <w:rFonts w:hint="default"/>
                <w:sz w:val="24"/>
                <w:lang w:val="en-IN"/>
              </w:rPr>
            </w:pPr>
            <w:r>
              <w:rPr>
                <w:sz w:val="24"/>
              </w:rPr>
              <w:t>0.</w:t>
            </w:r>
            <w:r>
              <w:rPr>
                <w:rFonts w:hint="default"/>
                <w:sz w:val="24"/>
                <w:lang w:val="en-IN"/>
              </w:rPr>
              <w:t>2</w:t>
            </w:r>
          </w:p>
        </w:tc>
        <w:tc>
          <w:tcPr>
            <w:tcW w:w="1433" w:type="dxa"/>
          </w:tcPr>
          <w:p>
            <w:pPr>
              <w:pStyle w:val="9"/>
              <w:ind w:left="154" w:right="134"/>
              <w:jc w:val="center"/>
              <w:rPr>
                <w:sz w:val="24"/>
              </w:rPr>
            </w:pPr>
            <w:r>
              <w:rPr>
                <w:rFonts w:hint="default"/>
                <w:sz w:val="24"/>
                <w:lang w:val="en-IN"/>
              </w:rPr>
              <w:t>15.10</w:t>
            </w:r>
            <w:r>
              <w:rPr>
                <w:sz w:val="24"/>
              </w:rPr>
              <w:t>.2022</w:t>
            </w:r>
          </w:p>
        </w:tc>
        <w:tc>
          <w:tcPr>
            <w:tcW w:w="2784" w:type="dxa"/>
          </w:tcPr>
          <w:p>
            <w:pPr>
              <w:pStyle w:val="9"/>
              <w:ind w:left="789" w:right="722"/>
              <w:jc w:val="center"/>
              <w:rPr>
                <w:sz w:val="24"/>
              </w:rPr>
            </w:pPr>
            <w:r>
              <w:rPr>
                <w:sz w:val="24"/>
              </w:rPr>
              <w:t>Somay Das</w:t>
            </w:r>
          </w:p>
        </w:tc>
        <w:tc>
          <w:tcPr>
            <w:tcW w:w="3063" w:type="dxa"/>
          </w:tcPr>
          <w:p>
            <w:pPr>
              <w:pStyle w:val="9"/>
              <w:ind w:left="583" w:right="513"/>
              <w:jc w:val="center"/>
              <w:rPr>
                <w:sz w:val="24"/>
              </w:rPr>
            </w:pPr>
            <w:r>
              <w:rPr>
                <w:rFonts w:hint="default"/>
                <w:sz w:val="24"/>
                <w:lang w:val="en-IN"/>
              </w:rPr>
              <w:t>Second</w:t>
            </w:r>
            <w:r>
              <w:rPr>
                <w:sz w:val="24"/>
              </w:rPr>
              <w:t xml:space="preserve"> Draft</w:t>
            </w:r>
          </w:p>
        </w:tc>
      </w:tr>
    </w:tbl>
    <w:p>
      <w:pPr>
        <w:pStyle w:val="6"/>
        <w:spacing w:before="10"/>
        <w:rPr>
          <w:rFonts w:ascii="Arial"/>
          <w:b/>
          <w:sz w:val="44"/>
        </w:rPr>
      </w:pPr>
    </w:p>
    <w:p>
      <w:pPr>
        <w:pStyle w:val="8"/>
        <w:numPr>
          <w:ilvl w:val="1"/>
          <w:numId w:val="1"/>
        </w:numPr>
        <w:tabs>
          <w:tab w:val="left" w:pos="1400"/>
        </w:tabs>
        <w:spacing w:before="0" w:after="0" w:line="240" w:lineRule="auto"/>
        <w:ind w:left="1400" w:right="0" w:hanging="452"/>
        <w:jc w:val="left"/>
        <w:rPr>
          <w:rFonts w:ascii="Arial"/>
          <w:b/>
          <w:sz w:val="32"/>
        </w:rPr>
      </w:pPr>
      <w:bookmarkStart w:id="9" w:name="IV. References  "/>
      <w:bookmarkEnd w:id="9"/>
      <w:bookmarkStart w:id="10" w:name="IV. References  "/>
      <w:bookmarkEnd w:id="10"/>
      <w:r>
        <w:rPr>
          <w:rFonts w:ascii="Arial"/>
          <w:b/>
          <w:sz w:val="32"/>
        </w:rPr>
        <w:t>References</w:t>
      </w:r>
    </w:p>
    <w:p>
      <w:pPr>
        <w:pStyle w:val="6"/>
        <w:spacing w:before="11"/>
        <w:rPr>
          <w:rFonts w:ascii="Arial"/>
          <w:b/>
          <w:sz w:val="30"/>
        </w:rPr>
      </w:pPr>
    </w:p>
    <w:p>
      <w:pPr>
        <w:pStyle w:val="8"/>
        <w:numPr>
          <w:ilvl w:val="0"/>
          <w:numId w:val="2"/>
        </w:numPr>
        <w:tabs>
          <w:tab w:val="left" w:pos="1819"/>
          <w:tab w:val="left" w:pos="1820"/>
          <w:tab w:val="left" w:pos="2578"/>
          <w:tab w:val="left" w:pos="3137"/>
          <w:tab w:val="left" w:pos="4363"/>
          <w:tab w:val="left" w:pos="5122"/>
          <w:tab w:val="left" w:pos="6802"/>
          <w:tab w:val="left" w:pos="7812"/>
          <w:tab w:val="left" w:pos="8333"/>
        </w:tabs>
        <w:spacing w:before="0" w:after="0" w:line="240" w:lineRule="auto"/>
        <w:ind w:left="2000" w:right="1439" w:hanging="600"/>
        <w:jc w:val="left"/>
        <w:rPr>
          <w:sz w:val="24"/>
        </w:rPr>
      </w:pPr>
      <w:r>
        <w:rPr>
          <w:sz w:val="24"/>
        </w:rPr>
        <w:t>IEEE</w:t>
      </w:r>
      <w:r>
        <w:rPr>
          <w:sz w:val="24"/>
        </w:rPr>
        <w:tab/>
      </w:r>
      <w:r>
        <w:rPr>
          <w:sz w:val="24"/>
        </w:rPr>
        <w:t>Std</w:t>
      </w:r>
      <w:r>
        <w:rPr>
          <w:sz w:val="24"/>
        </w:rPr>
        <w:tab/>
      </w:r>
      <w:r>
        <w:rPr>
          <w:sz w:val="24"/>
        </w:rPr>
        <w:t>830-1998:</w:t>
      </w:r>
      <w:r>
        <w:rPr>
          <w:sz w:val="24"/>
        </w:rPr>
        <w:tab/>
      </w:r>
      <w:r>
        <w:rPr>
          <w:sz w:val="24"/>
        </w:rPr>
        <w:t>IEEE</w:t>
      </w:r>
      <w:r>
        <w:rPr>
          <w:sz w:val="24"/>
        </w:rPr>
        <w:tab/>
      </w:r>
      <w:r>
        <w:rPr>
          <w:sz w:val="24"/>
        </w:rPr>
        <w:t>Recommended</w:t>
      </w:r>
      <w:r>
        <w:rPr>
          <w:sz w:val="24"/>
        </w:rPr>
        <w:tab/>
      </w:r>
      <w:r>
        <w:rPr>
          <w:sz w:val="24"/>
        </w:rPr>
        <w:t>Practice</w:t>
      </w:r>
      <w:r>
        <w:rPr>
          <w:sz w:val="24"/>
        </w:rPr>
        <w:tab/>
      </w:r>
      <w:r>
        <w:rPr>
          <w:sz w:val="24"/>
        </w:rPr>
        <w:t>for</w:t>
      </w:r>
      <w:r>
        <w:rPr>
          <w:sz w:val="24"/>
        </w:rPr>
        <w:tab/>
      </w:r>
      <w:r>
        <w:rPr>
          <w:spacing w:val="-3"/>
          <w:sz w:val="24"/>
        </w:rPr>
        <w:t xml:space="preserve">Software </w:t>
      </w:r>
      <w:r>
        <w:rPr>
          <w:sz w:val="24"/>
        </w:rPr>
        <w:t>Requirements</w:t>
      </w:r>
      <w:r>
        <w:rPr>
          <w:spacing w:val="-1"/>
          <w:sz w:val="24"/>
        </w:rPr>
        <w:t xml:space="preserve"> </w:t>
      </w:r>
      <w:r>
        <w:rPr>
          <w:sz w:val="24"/>
        </w:rPr>
        <w:t>Specifications</w:t>
      </w:r>
    </w:p>
    <w:p>
      <w:pPr>
        <w:pStyle w:val="8"/>
        <w:numPr>
          <w:ilvl w:val="0"/>
          <w:numId w:val="2"/>
        </w:numPr>
        <w:tabs>
          <w:tab w:val="left" w:pos="1819"/>
          <w:tab w:val="left" w:pos="1820"/>
        </w:tabs>
        <w:spacing w:before="0" w:after="0" w:line="240" w:lineRule="auto"/>
        <w:ind w:left="1820" w:right="0" w:hanging="420"/>
        <w:jc w:val="left"/>
        <w:rPr>
          <w:sz w:val="24"/>
        </w:rPr>
      </w:pPr>
      <w:r>
        <w:fldChar w:fldCharType="begin"/>
      </w:r>
      <w:r>
        <w:instrText xml:space="preserve"> HYPERLINK "http://www.ibm.com/developerworks/rational/library/769.html" \h </w:instrText>
      </w:r>
      <w:r>
        <w:fldChar w:fldCharType="separate"/>
      </w:r>
      <w:r>
        <w:rPr>
          <w:sz w:val="24"/>
        </w:rPr>
        <w:t>http://www.ibm.com/developerworks/rational/library/769.html</w:t>
      </w:r>
      <w:r>
        <w:rPr>
          <w:sz w:val="24"/>
        </w:rPr>
        <w:fldChar w:fldCharType="end"/>
      </w:r>
    </w:p>
    <w:p>
      <w:pPr>
        <w:pStyle w:val="8"/>
        <w:numPr>
          <w:ilvl w:val="0"/>
          <w:numId w:val="2"/>
        </w:numPr>
        <w:tabs>
          <w:tab w:val="left" w:pos="1819"/>
          <w:tab w:val="left" w:pos="1820"/>
        </w:tabs>
        <w:spacing w:before="0" w:after="0" w:line="240" w:lineRule="auto"/>
        <w:ind w:left="1820" w:right="0" w:hanging="420"/>
        <w:jc w:val="left"/>
        <w:rPr>
          <w:sz w:val="24"/>
        </w:rPr>
      </w:pPr>
      <w:r>
        <w:fldChar w:fldCharType="begin"/>
      </w:r>
      <w:r>
        <w:instrText xml:space="preserve"> HYPERLINK "http://www.cs.iusb.edu/thesis/SLingareddy_thesis.pdf" \h </w:instrText>
      </w:r>
      <w:r>
        <w:fldChar w:fldCharType="separate"/>
      </w:r>
      <w:r>
        <w:rPr>
          <w:sz w:val="24"/>
        </w:rPr>
        <w:t>http://www.cs.iusb.edu/thesis/SLingareddy_thesis.pdf</w:t>
      </w:r>
      <w:r>
        <w:rPr>
          <w:sz w:val="24"/>
        </w:rPr>
        <w:fldChar w:fldCharType="end"/>
      </w:r>
    </w:p>
    <w:p>
      <w:pPr>
        <w:pStyle w:val="8"/>
        <w:numPr>
          <w:ilvl w:val="0"/>
          <w:numId w:val="2"/>
        </w:numPr>
        <w:tabs>
          <w:tab w:val="left" w:pos="1819"/>
          <w:tab w:val="left" w:pos="1820"/>
        </w:tabs>
        <w:spacing w:before="0" w:after="0" w:line="240" w:lineRule="auto"/>
        <w:ind w:left="1820" w:right="0" w:hanging="420"/>
        <w:jc w:val="left"/>
        <w:rPr>
          <w:sz w:val="24"/>
        </w:rPr>
      </w:pPr>
      <w:r>
        <w:fldChar w:fldCharType="begin"/>
      </w:r>
      <w:r>
        <w:instrText xml:space="preserve"> HYPERLINK "http://en.wikipedia.org/wiki/Eclipse_(software)" \h </w:instrText>
      </w:r>
      <w:r>
        <w:fldChar w:fldCharType="separate"/>
      </w:r>
      <w:r>
        <w:rPr>
          <w:sz w:val="24"/>
        </w:rPr>
        <w:t>http://en.wikipedia.org/wiki/Eclipse_(software)</w:t>
      </w:r>
      <w:r>
        <w:rPr>
          <w:sz w:val="24"/>
        </w:rPr>
        <w:fldChar w:fldCharType="end"/>
      </w:r>
    </w:p>
    <w:p>
      <w:pPr>
        <w:pStyle w:val="8"/>
        <w:numPr>
          <w:ilvl w:val="0"/>
          <w:numId w:val="2"/>
        </w:numPr>
        <w:tabs>
          <w:tab w:val="left" w:pos="1819"/>
          <w:tab w:val="left" w:pos="1820"/>
        </w:tabs>
        <w:spacing w:before="0" w:after="0" w:line="240" w:lineRule="auto"/>
        <w:ind w:left="1820" w:right="0" w:hanging="420"/>
        <w:jc w:val="left"/>
        <w:rPr>
          <w:sz w:val="24"/>
        </w:rPr>
      </w:pPr>
      <w:r>
        <w:fldChar w:fldCharType="begin"/>
      </w:r>
      <w:r>
        <w:instrText xml:space="preserve"> HYPERLINK "http://www.eclipse.org/org/" \h </w:instrText>
      </w:r>
      <w:r>
        <w:fldChar w:fldCharType="separate"/>
      </w:r>
      <w:r>
        <w:rPr>
          <w:color w:val="0000FF"/>
          <w:sz w:val="24"/>
          <w:u w:val="single" w:color="0000FF"/>
        </w:rPr>
        <w:t>http://www.eclipse.org/org/</w:t>
      </w:r>
      <w:r>
        <w:rPr>
          <w:color w:val="0000FF"/>
          <w:sz w:val="24"/>
          <w:u w:val="single" w:color="0000FF"/>
        </w:rPr>
        <w:fldChar w:fldCharType="end"/>
      </w:r>
    </w:p>
    <w:p>
      <w:pPr>
        <w:pStyle w:val="6"/>
        <w:spacing w:before="8"/>
        <w:rPr>
          <w:sz w:val="20"/>
        </w:rPr>
      </w:pPr>
    </w:p>
    <w:p>
      <w:pPr>
        <w:pStyle w:val="3"/>
        <w:numPr>
          <w:ilvl w:val="1"/>
          <w:numId w:val="1"/>
        </w:numPr>
        <w:tabs>
          <w:tab w:val="left" w:pos="1417"/>
        </w:tabs>
        <w:spacing w:before="0" w:after="0" w:line="240" w:lineRule="auto"/>
        <w:ind w:left="1416" w:right="0" w:hanging="361"/>
        <w:jc w:val="left"/>
      </w:pPr>
      <w:bookmarkStart w:id="11" w:name="V. Definitions, Acronyms, and Abbreviati"/>
      <w:bookmarkEnd w:id="11"/>
      <w:bookmarkStart w:id="12" w:name="V. Definitions, Acronyms, and Abbreviati"/>
      <w:bookmarkEnd w:id="12"/>
      <w:r>
        <w:t>Definitions, Acronyms, and</w:t>
      </w:r>
      <w:r>
        <w:rPr>
          <w:spacing w:val="-20"/>
        </w:rPr>
        <w:t xml:space="preserve"> </w:t>
      </w:r>
      <w:r>
        <w:t>Abbreviations</w:t>
      </w:r>
    </w:p>
    <w:p>
      <w:pPr>
        <w:pStyle w:val="6"/>
        <w:rPr>
          <w:rFonts w:ascii="Arial"/>
          <w:b/>
          <w:sz w:val="31"/>
        </w:rPr>
      </w:pPr>
    </w:p>
    <w:p>
      <w:pPr>
        <w:pStyle w:val="8"/>
        <w:numPr>
          <w:ilvl w:val="0"/>
          <w:numId w:val="3"/>
        </w:numPr>
        <w:tabs>
          <w:tab w:val="left" w:pos="3499"/>
          <w:tab w:val="left" w:pos="3500"/>
        </w:tabs>
        <w:spacing w:before="0" w:after="0" w:line="240" w:lineRule="auto"/>
        <w:ind w:left="3500" w:right="0" w:hanging="420"/>
        <w:jc w:val="left"/>
        <w:rPr>
          <w:sz w:val="24"/>
        </w:rPr>
      </w:pPr>
      <w:r>
        <w:rPr>
          <w:sz w:val="24"/>
        </w:rPr>
        <w:t>SRS: Software Requirements Specification</w:t>
      </w:r>
    </w:p>
    <w:p>
      <w:pPr>
        <w:pStyle w:val="8"/>
        <w:numPr>
          <w:ilvl w:val="0"/>
          <w:numId w:val="3"/>
        </w:numPr>
        <w:tabs>
          <w:tab w:val="left" w:pos="3499"/>
          <w:tab w:val="left" w:pos="3500"/>
        </w:tabs>
        <w:spacing w:before="24" w:after="0" w:line="240" w:lineRule="auto"/>
        <w:ind w:left="3500" w:right="0" w:hanging="420"/>
        <w:jc w:val="left"/>
        <w:rPr>
          <w:sz w:val="24"/>
        </w:rPr>
      </w:pPr>
      <w:r>
        <w:rPr>
          <w:sz w:val="24"/>
        </w:rPr>
        <w:t>HRMS: Human Resource Management</w:t>
      </w:r>
      <w:r>
        <w:rPr>
          <w:spacing w:val="-1"/>
          <w:sz w:val="24"/>
        </w:rPr>
        <w:t xml:space="preserve"> </w:t>
      </w:r>
      <w:r>
        <w:rPr>
          <w:sz w:val="24"/>
        </w:rPr>
        <w:t>System</w:t>
      </w:r>
    </w:p>
    <w:p>
      <w:pPr>
        <w:pStyle w:val="8"/>
        <w:numPr>
          <w:ilvl w:val="0"/>
          <w:numId w:val="3"/>
        </w:numPr>
        <w:tabs>
          <w:tab w:val="left" w:pos="3499"/>
          <w:tab w:val="left" w:pos="3500"/>
        </w:tabs>
        <w:spacing w:before="24" w:after="0" w:line="240" w:lineRule="auto"/>
        <w:ind w:left="3500" w:right="0" w:hanging="420"/>
        <w:jc w:val="left"/>
        <w:rPr>
          <w:sz w:val="24"/>
        </w:rPr>
      </w:pPr>
      <w:r>
        <w:rPr>
          <w:sz w:val="24"/>
        </w:rPr>
        <w:t>HR: Human</w:t>
      </w:r>
      <w:r>
        <w:rPr>
          <w:spacing w:val="-1"/>
          <w:sz w:val="24"/>
        </w:rPr>
        <w:t xml:space="preserve"> </w:t>
      </w:r>
      <w:r>
        <w:rPr>
          <w:sz w:val="24"/>
        </w:rPr>
        <w:t>Resource</w:t>
      </w:r>
    </w:p>
    <w:p>
      <w:pPr>
        <w:pStyle w:val="8"/>
        <w:numPr>
          <w:ilvl w:val="0"/>
          <w:numId w:val="3"/>
        </w:numPr>
        <w:tabs>
          <w:tab w:val="left" w:pos="3499"/>
          <w:tab w:val="left" w:pos="3500"/>
        </w:tabs>
        <w:spacing w:before="22" w:after="0" w:line="240" w:lineRule="auto"/>
        <w:ind w:left="3500" w:right="0" w:hanging="420"/>
        <w:jc w:val="left"/>
        <w:rPr>
          <w:sz w:val="24"/>
        </w:rPr>
      </w:pPr>
      <w:r>
        <w:rPr>
          <w:sz w:val="24"/>
        </w:rPr>
        <w:t>DBMS :Database Management</w:t>
      </w:r>
      <w:r>
        <w:rPr>
          <w:spacing w:val="2"/>
          <w:sz w:val="24"/>
        </w:rPr>
        <w:t xml:space="preserve"> </w:t>
      </w:r>
      <w:r>
        <w:rPr>
          <w:sz w:val="24"/>
        </w:rPr>
        <w:t>System</w:t>
      </w:r>
    </w:p>
    <w:p>
      <w:pPr>
        <w:spacing w:after="0" w:line="240" w:lineRule="auto"/>
        <w:jc w:val="left"/>
        <w:rPr>
          <w:sz w:val="24"/>
        </w:rPr>
        <w:sectPr>
          <w:pgSz w:w="12240" w:h="15840"/>
          <w:pgMar w:top="1360" w:right="360" w:bottom="980" w:left="1240" w:header="726" w:footer="788" w:gutter="0"/>
          <w:cols w:space="720" w:num="1"/>
        </w:sect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8"/>
        <w:rPr>
          <w:sz w:val="17"/>
        </w:rPr>
      </w:pPr>
    </w:p>
    <w:p>
      <w:pPr>
        <w:pStyle w:val="3"/>
        <w:numPr>
          <w:ilvl w:val="0"/>
          <w:numId w:val="1"/>
        </w:numPr>
        <w:tabs>
          <w:tab w:val="left" w:pos="916"/>
        </w:tabs>
        <w:spacing w:before="88" w:after="0" w:line="240" w:lineRule="auto"/>
        <w:ind w:left="915" w:right="0" w:hanging="356"/>
        <w:jc w:val="left"/>
      </w:pPr>
      <w:bookmarkStart w:id="13" w:name="2. Project Organization  "/>
      <w:bookmarkEnd w:id="13"/>
      <w:bookmarkStart w:id="14" w:name="2. Project Organization  "/>
      <w:bookmarkEnd w:id="14"/>
      <w:r>
        <w:t>Project Organization</w:t>
      </w:r>
    </w:p>
    <w:p>
      <w:pPr>
        <w:pStyle w:val="6"/>
        <w:spacing w:before="1"/>
        <w:rPr>
          <w:rFonts w:ascii="Arial"/>
          <w:b/>
          <w:sz w:val="50"/>
        </w:rPr>
      </w:pPr>
    </w:p>
    <w:p>
      <w:pPr>
        <w:pStyle w:val="8"/>
        <w:numPr>
          <w:ilvl w:val="1"/>
          <w:numId w:val="1"/>
        </w:numPr>
        <w:tabs>
          <w:tab w:val="left" w:pos="1403"/>
        </w:tabs>
        <w:spacing w:before="0" w:after="0" w:line="240" w:lineRule="auto"/>
        <w:ind w:left="1402" w:right="0" w:hanging="267"/>
        <w:jc w:val="left"/>
        <w:rPr>
          <w:rFonts w:ascii="Arial"/>
          <w:b/>
          <w:sz w:val="32"/>
        </w:rPr>
      </w:pPr>
      <w:bookmarkStart w:id="15" w:name="I. Process Model  "/>
      <w:bookmarkEnd w:id="15"/>
      <w:bookmarkStart w:id="16" w:name="I. Process Model  "/>
      <w:bookmarkEnd w:id="16"/>
      <w:r>
        <w:rPr>
          <w:rFonts w:ascii="Arial"/>
          <w:b/>
          <w:sz w:val="32"/>
        </w:rPr>
        <w:t>Process</w:t>
      </w:r>
      <w:r>
        <w:rPr>
          <w:rFonts w:ascii="Arial"/>
          <w:b/>
          <w:spacing w:val="1"/>
          <w:sz w:val="32"/>
        </w:rPr>
        <w:t xml:space="preserve"> </w:t>
      </w:r>
      <w:r>
        <w:rPr>
          <w:rFonts w:ascii="Arial"/>
          <w:b/>
          <w:sz w:val="32"/>
        </w:rPr>
        <w:t>Model</w:t>
      </w:r>
    </w:p>
    <w:p>
      <w:pPr>
        <w:pStyle w:val="6"/>
        <w:spacing w:before="3"/>
        <w:rPr>
          <w:rFonts w:ascii="Arial"/>
          <w:b/>
          <w:sz w:val="30"/>
        </w:rPr>
      </w:pPr>
    </w:p>
    <w:p>
      <w:pPr>
        <w:spacing w:before="0"/>
        <w:ind w:left="1280" w:right="1528" w:firstLine="0"/>
        <w:jc w:val="left"/>
        <w:rPr>
          <w:sz w:val="23"/>
        </w:rPr>
      </w:pPr>
      <w:r>
        <w:rPr>
          <w:sz w:val="23"/>
        </w:rPr>
        <w:t>The process used for this project will be iterative waterfall model since all the major requirements has already been formulated in the SRS before design and a rough idea of the product is already known.Since iterative waterfall model has feedback loops from all stages of development, it is efficient to rectify issues in previous stages which might crop up later in development cycle. Since it is well organized less time is consumed on documenting and the team can spend more time on development and designing.</w:t>
      </w:r>
    </w:p>
    <w:p>
      <w:pPr>
        <w:pStyle w:val="6"/>
        <w:spacing w:before="6"/>
        <w:rPr>
          <w:sz w:val="20"/>
        </w:rPr>
      </w:pPr>
      <w:r>
        <w:drawing>
          <wp:anchor distT="0" distB="0" distL="0" distR="0" simplePos="0" relativeHeight="251659264" behindDoc="0" locked="0" layoutInCell="1" allowOverlap="1">
            <wp:simplePos x="0" y="0"/>
            <wp:positionH relativeFrom="page">
              <wp:posOffset>1143000</wp:posOffset>
            </wp:positionH>
            <wp:positionV relativeFrom="paragraph">
              <wp:posOffset>174625</wp:posOffset>
            </wp:positionV>
            <wp:extent cx="6353810" cy="21215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6353525" cy="2121408"/>
                    </a:xfrm>
                    <a:prstGeom prst="rect">
                      <a:avLst/>
                    </a:prstGeom>
                  </pic:spPr>
                </pic:pic>
              </a:graphicData>
            </a:graphic>
          </wp:anchor>
        </w:drawing>
      </w: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spacing w:before="4"/>
        <w:rPr>
          <w:sz w:val="32"/>
        </w:rPr>
      </w:pPr>
    </w:p>
    <w:p>
      <w:pPr>
        <w:pStyle w:val="3"/>
        <w:numPr>
          <w:ilvl w:val="1"/>
          <w:numId w:val="1"/>
        </w:numPr>
        <w:tabs>
          <w:tab w:val="left" w:pos="1398"/>
        </w:tabs>
        <w:spacing w:before="1" w:after="0" w:line="240" w:lineRule="auto"/>
        <w:ind w:left="1397" w:right="0" w:hanging="356"/>
        <w:jc w:val="left"/>
      </w:pPr>
      <w:bookmarkStart w:id="17" w:name="II. Organizational Structure  "/>
      <w:bookmarkEnd w:id="17"/>
      <w:bookmarkStart w:id="18" w:name="II. Organizational Structure  "/>
      <w:bookmarkEnd w:id="18"/>
      <w:r>
        <w:t>Organizational</w:t>
      </w:r>
      <w:r>
        <w:rPr>
          <w:spacing w:val="1"/>
        </w:rPr>
        <w:t xml:space="preserve"> </w:t>
      </w:r>
      <w:r>
        <w:t>Structure</w:t>
      </w:r>
    </w:p>
    <w:p>
      <w:pPr>
        <w:spacing w:after="0" w:line="240" w:lineRule="auto"/>
        <w:jc w:val="left"/>
        <w:sectPr>
          <w:pgSz w:w="12240" w:h="15840"/>
          <w:pgMar w:top="1360" w:right="360" w:bottom="980" w:left="1240" w:header="726" w:footer="788" w:gutter="0"/>
          <w:cols w:space="720" w:num="1"/>
        </w:sectPr>
      </w:pPr>
    </w:p>
    <w:p>
      <w:pPr>
        <w:pStyle w:val="6"/>
        <w:spacing w:before="10"/>
        <w:rPr>
          <w:rFonts w:ascii="Arial"/>
          <w:b/>
          <w:sz w:val="22"/>
        </w:rPr>
      </w:pPr>
    </w:p>
    <w:p>
      <w:pPr>
        <w:pStyle w:val="6"/>
        <w:spacing w:before="90"/>
        <w:ind w:left="560"/>
      </w:pPr>
      <w:r>
        <w:t>Team Members –</w:t>
      </w:r>
    </w:p>
    <w:p>
      <w:pPr>
        <w:pStyle w:val="8"/>
        <w:numPr>
          <w:ilvl w:val="2"/>
          <w:numId w:val="1"/>
        </w:numPr>
        <w:tabs>
          <w:tab w:val="left" w:pos="2719"/>
          <w:tab w:val="left" w:pos="2720"/>
        </w:tabs>
        <w:spacing w:before="0" w:after="0" w:line="240" w:lineRule="auto"/>
        <w:ind w:left="2720" w:right="0" w:hanging="603"/>
        <w:jc w:val="left"/>
        <w:rPr>
          <w:sz w:val="24"/>
        </w:rPr>
      </w:pPr>
      <w:r>
        <w:rPr>
          <w:sz w:val="24"/>
        </w:rPr>
        <w:t>Somay</w:t>
      </w:r>
      <w:r>
        <w:rPr>
          <w:spacing w:val="-4"/>
          <w:sz w:val="24"/>
        </w:rPr>
        <w:t xml:space="preserve"> </w:t>
      </w:r>
      <w:r>
        <w:rPr>
          <w:sz w:val="24"/>
        </w:rPr>
        <w:t>Das</w:t>
      </w:r>
    </w:p>
    <w:p>
      <w:pPr>
        <w:pStyle w:val="6"/>
        <w:spacing w:before="2"/>
      </w:pPr>
    </w:p>
    <w:tbl>
      <w:tblPr>
        <w:tblStyle w:val="5"/>
        <w:tblW w:w="0" w:type="auto"/>
        <w:tblInd w:w="8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1"/>
        <w:gridCol w:w="2340"/>
        <w:gridCol w:w="32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341" w:type="dxa"/>
          </w:tcPr>
          <w:p>
            <w:pPr>
              <w:pStyle w:val="9"/>
              <w:rPr>
                <w:rFonts w:ascii="Times New Roman"/>
                <w:sz w:val="26"/>
              </w:rPr>
            </w:pPr>
          </w:p>
          <w:p>
            <w:pPr>
              <w:pStyle w:val="9"/>
              <w:spacing w:before="8"/>
              <w:rPr>
                <w:rFonts w:ascii="Times New Roman"/>
                <w:sz w:val="30"/>
              </w:rPr>
            </w:pPr>
          </w:p>
          <w:p>
            <w:pPr>
              <w:pStyle w:val="9"/>
              <w:ind w:left="613" w:right="613"/>
              <w:jc w:val="center"/>
              <w:rPr>
                <w:rFonts w:ascii="Times New Roman"/>
                <w:b/>
                <w:sz w:val="24"/>
              </w:rPr>
            </w:pPr>
            <w:r>
              <w:rPr>
                <w:rFonts w:ascii="Times New Roman"/>
                <w:b/>
                <w:sz w:val="24"/>
              </w:rPr>
              <w:t>Name</w:t>
            </w:r>
          </w:p>
        </w:tc>
        <w:tc>
          <w:tcPr>
            <w:tcW w:w="2340" w:type="dxa"/>
          </w:tcPr>
          <w:p>
            <w:pPr>
              <w:pStyle w:val="9"/>
              <w:spacing w:before="132" w:line="350" w:lineRule="auto"/>
              <w:ind w:left="752" w:right="431" w:hanging="300"/>
              <w:rPr>
                <w:rFonts w:ascii="Times New Roman"/>
                <w:b/>
                <w:sz w:val="24"/>
              </w:rPr>
            </w:pPr>
            <w:r>
              <w:rPr>
                <w:rFonts w:ascii="Times New Roman"/>
                <w:b/>
                <w:sz w:val="24"/>
              </w:rPr>
              <w:t>Organization/ Position</w:t>
            </w:r>
          </w:p>
        </w:tc>
        <w:tc>
          <w:tcPr>
            <w:tcW w:w="3262" w:type="dxa"/>
          </w:tcPr>
          <w:p>
            <w:pPr>
              <w:pStyle w:val="9"/>
              <w:rPr>
                <w:rFonts w:ascii="Times New Roman"/>
                <w:sz w:val="26"/>
              </w:rPr>
            </w:pPr>
          </w:p>
          <w:p>
            <w:pPr>
              <w:pStyle w:val="9"/>
              <w:spacing w:before="8"/>
              <w:rPr>
                <w:rFonts w:ascii="Times New Roman"/>
                <w:sz w:val="30"/>
              </w:rPr>
            </w:pPr>
          </w:p>
          <w:p>
            <w:pPr>
              <w:pStyle w:val="9"/>
              <w:ind w:left="562"/>
              <w:rPr>
                <w:rFonts w:ascii="Times New Roman"/>
                <w:b/>
                <w:sz w:val="24"/>
              </w:rPr>
            </w:pPr>
            <w:r>
              <w:rPr>
                <w:rFonts w:ascii="Times New Roman"/>
                <w:b/>
                <w:sz w:val="24"/>
              </w:rPr>
              <w:t>Contact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341" w:type="dxa"/>
          </w:tcPr>
          <w:p>
            <w:pPr>
              <w:pStyle w:val="9"/>
              <w:rPr>
                <w:rFonts w:ascii="Times New Roman"/>
                <w:sz w:val="24"/>
              </w:rPr>
            </w:pPr>
          </w:p>
          <w:p>
            <w:pPr>
              <w:pStyle w:val="9"/>
              <w:spacing w:before="1"/>
              <w:rPr>
                <w:rFonts w:ascii="Times New Roman"/>
                <w:sz w:val="31"/>
              </w:rPr>
            </w:pPr>
          </w:p>
          <w:p>
            <w:pPr>
              <w:pStyle w:val="9"/>
              <w:ind w:left="615" w:right="613"/>
              <w:jc w:val="center"/>
              <w:rPr>
                <w:sz w:val="24"/>
              </w:rPr>
            </w:pPr>
            <w:r>
              <w:rPr>
                <w:sz w:val="24"/>
              </w:rPr>
              <w:t>Somay Das</w:t>
            </w:r>
          </w:p>
        </w:tc>
        <w:tc>
          <w:tcPr>
            <w:tcW w:w="2340" w:type="dxa"/>
          </w:tcPr>
          <w:p>
            <w:pPr>
              <w:pStyle w:val="9"/>
              <w:spacing w:before="7"/>
              <w:rPr>
                <w:rFonts w:ascii="Times New Roman"/>
                <w:sz w:val="22"/>
              </w:rPr>
            </w:pPr>
          </w:p>
          <w:p>
            <w:pPr>
              <w:pStyle w:val="9"/>
              <w:spacing w:line="330" w:lineRule="atLeast"/>
              <w:ind w:left="728" w:right="477" w:hanging="228"/>
              <w:rPr>
                <w:sz w:val="24"/>
              </w:rPr>
            </w:pPr>
            <w:r>
              <w:rPr>
                <w:sz w:val="24"/>
              </w:rPr>
              <w:t>Project</w:t>
            </w:r>
          </w:p>
          <w:p>
            <w:pPr>
              <w:pStyle w:val="9"/>
              <w:spacing w:line="330" w:lineRule="atLeast"/>
              <w:ind w:left="728" w:right="477" w:hanging="228"/>
              <w:rPr>
                <w:sz w:val="24"/>
              </w:rPr>
            </w:pPr>
            <w:r>
              <w:rPr>
                <w:sz w:val="24"/>
              </w:rPr>
              <w:t>Manager</w:t>
            </w:r>
          </w:p>
        </w:tc>
        <w:tc>
          <w:tcPr>
            <w:tcW w:w="3262" w:type="dxa"/>
          </w:tcPr>
          <w:p>
            <w:pPr>
              <w:pStyle w:val="9"/>
              <w:spacing w:before="7"/>
              <w:rPr>
                <w:rFonts w:ascii="Times New Roman"/>
                <w:sz w:val="22"/>
              </w:rPr>
            </w:pPr>
          </w:p>
          <w:p>
            <w:pPr>
              <w:pStyle w:val="9"/>
              <w:spacing w:line="330" w:lineRule="atLeast"/>
              <w:ind w:left="106" w:right="687"/>
              <w:rPr>
                <w:sz w:val="24"/>
              </w:rPr>
            </w:pPr>
            <w:r>
              <w:fldChar w:fldCharType="begin"/>
            </w:r>
            <w:r>
              <w:instrText xml:space="preserve"> HYPERLINK "mailto:somaydas02@gmail.com" \h </w:instrText>
            </w:r>
            <w:r>
              <w:fldChar w:fldCharType="separate"/>
            </w:r>
            <w:r>
              <w:rPr>
                <w:color w:val="0000FF"/>
                <w:sz w:val="24"/>
                <w:u w:val="single" w:color="0000FF"/>
              </w:rPr>
              <w:t>somaydas02@gmail.com</w:t>
            </w:r>
            <w:r>
              <w:rPr>
                <w:color w:val="0000FF"/>
                <w:sz w:val="24"/>
                <w:u w:val="single" w:color="0000FF"/>
              </w:rPr>
              <w:fldChar w:fldCharType="end"/>
            </w:r>
            <w:r>
              <w:rPr>
                <w:color w:val="0000FF"/>
                <w:sz w:val="24"/>
              </w:rPr>
              <w:t xml:space="preserve"> </w:t>
            </w:r>
            <w:r>
              <w:rPr>
                <w:color w:val="0000FF"/>
                <w:sz w:val="24"/>
                <w:u w:val="single" w:color="0000FF"/>
              </w:rPr>
              <w:t>9748537451</w:t>
            </w:r>
          </w:p>
        </w:tc>
      </w:tr>
    </w:tbl>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6"/>
        <w:rPr>
          <w:sz w:val="13"/>
        </w:rPr>
      </w:pPr>
    </w:p>
    <w:tbl>
      <w:tblPr>
        <w:tblStyle w:val="5"/>
        <w:tblW w:w="0" w:type="auto"/>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5"/>
        <w:gridCol w:w="1396"/>
        <w:gridCol w:w="3173"/>
        <w:gridCol w:w="38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955" w:type="dxa"/>
          </w:tcPr>
          <w:p>
            <w:pPr>
              <w:pStyle w:val="9"/>
              <w:spacing w:line="276" w:lineRule="exact"/>
              <w:ind w:left="199" w:right="199"/>
              <w:jc w:val="center"/>
              <w:rPr>
                <w:rFonts w:ascii="Times New Roman"/>
                <w:b/>
                <w:sz w:val="24"/>
              </w:rPr>
            </w:pPr>
            <w:r>
              <w:rPr>
                <w:rFonts w:ascii="Times New Roman"/>
                <w:b/>
                <w:sz w:val="24"/>
              </w:rPr>
              <w:t>Days</w:t>
            </w:r>
          </w:p>
        </w:tc>
        <w:tc>
          <w:tcPr>
            <w:tcW w:w="1396" w:type="dxa"/>
          </w:tcPr>
          <w:p>
            <w:pPr>
              <w:pStyle w:val="9"/>
              <w:spacing w:line="276" w:lineRule="exact"/>
              <w:ind w:left="86" w:right="86"/>
              <w:jc w:val="center"/>
              <w:rPr>
                <w:rFonts w:ascii="Times New Roman"/>
                <w:b/>
                <w:sz w:val="24"/>
              </w:rPr>
            </w:pPr>
            <w:r>
              <w:rPr>
                <w:rFonts w:ascii="Times New Roman"/>
                <w:b/>
                <w:sz w:val="24"/>
              </w:rPr>
              <w:t>Deliverable</w:t>
            </w:r>
          </w:p>
        </w:tc>
        <w:tc>
          <w:tcPr>
            <w:tcW w:w="3173" w:type="dxa"/>
          </w:tcPr>
          <w:p>
            <w:pPr>
              <w:pStyle w:val="9"/>
              <w:spacing w:line="276" w:lineRule="exact"/>
              <w:ind w:left="892"/>
              <w:rPr>
                <w:rFonts w:ascii="Times New Roman"/>
                <w:b/>
                <w:sz w:val="24"/>
              </w:rPr>
            </w:pPr>
            <w:r>
              <w:rPr>
                <w:rFonts w:ascii="Times New Roman"/>
                <w:b/>
                <w:sz w:val="24"/>
              </w:rPr>
              <w:t>Team Leader</w:t>
            </w:r>
          </w:p>
        </w:tc>
        <w:tc>
          <w:tcPr>
            <w:tcW w:w="3804" w:type="dxa"/>
          </w:tcPr>
          <w:p>
            <w:pPr>
              <w:pStyle w:val="9"/>
              <w:spacing w:line="276" w:lineRule="exact"/>
              <w:ind w:left="282" w:right="282"/>
              <w:jc w:val="center"/>
              <w:rPr>
                <w:rFonts w:ascii="Times New Roman"/>
                <w:b/>
                <w:sz w:val="24"/>
              </w:rPr>
            </w:pPr>
            <w:r>
              <w:rPr>
                <w:rFonts w:ascii="Times New Roman"/>
                <w:b/>
                <w:sz w:val="24"/>
              </w:rPr>
              <w:t>Deliverable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955" w:type="dxa"/>
          </w:tcPr>
          <w:p>
            <w:pPr>
              <w:pStyle w:val="9"/>
              <w:rPr>
                <w:rFonts w:ascii="Times New Roman"/>
                <w:sz w:val="24"/>
              </w:rPr>
            </w:pPr>
          </w:p>
        </w:tc>
        <w:tc>
          <w:tcPr>
            <w:tcW w:w="1396" w:type="dxa"/>
          </w:tcPr>
          <w:p>
            <w:pPr>
              <w:pStyle w:val="9"/>
              <w:rPr>
                <w:rFonts w:ascii="Times New Roman"/>
                <w:sz w:val="24"/>
              </w:rPr>
            </w:pPr>
          </w:p>
        </w:tc>
        <w:tc>
          <w:tcPr>
            <w:tcW w:w="3173" w:type="dxa"/>
          </w:tcPr>
          <w:p>
            <w:pPr>
              <w:pStyle w:val="9"/>
              <w:rPr>
                <w:rFonts w:ascii="Times New Roman"/>
                <w:sz w:val="24"/>
              </w:rPr>
            </w:pPr>
          </w:p>
        </w:tc>
        <w:tc>
          <w:tcPr>
            <w:tcW w:w="3804"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955" w:type="dxa"/>
          </w:tcPr>
          <w:p>
            <w:pPr>
              <w:pStyle w:val="9"/>
              <w:ind w:left="199" w:right="198"/>
              <w:jc w:val="center"/>
              <w:rPr>
                <w:sz w:val="24"/>
              </w:rPr>
            </w:pPr>
            <w:r>
              <w:rPr>
                <w:sz w:val="24"/>
              </w:rPr>
              <w:t>12</w:t>
            </w:r>
          </w:p>
        </w:tc>
        <w:tc>
          <w:tcPr>
            <w:tcW w:w="1396" w:type="dxa"/>
          </w:tcPr>
          <w:p>
            <w:pPr>
              <w:pStyle w:val="9"/>
              <w:jc w:val="center"/>
              <w:rPr>
                <w:sz w:val="24"/>
              </w:rPr>
            </w:pPr>
            <w:r>
              <w:rPr>
                <w:sz w:val="24"/>
              </w:rPr>
              <w:t>1</w:t>
            </w:r>
          </w:p>
        </w:tc>
        <w:tc>
          <w:tcPr>
            <w:tcW w:w="3173" w:type="dxa"/>
            <w:vMerge w:val="restart"/>
          </w:tcPr>
          <w:p>
            <w:pPr>
              <w:pStyle w:val="9"/>
              <w:rPr>
                <w:rFonts w:ascii="Times New Roman"/>
                <w:sz w:val="24"/>
              </w:rPr>
            </w:pPr>
          </w:p>
          <w:p>
            <w:pPr>
              <w:pStyle w:val="9"/>
              <w:rPr>
                <w:rFonts w:ascii="Times New Roman"/>
                <w:sz w:val="24"/>
              </w:rPr>
            </w:pPr>
          </w:p>
          <w:p>
            <w:pPr>
              <w:pStyle w:val="9"/>
              <w:rPr>
                <w:rFonts w:ascii="Times New Roman"/>
                <w:sz w:val="24"/>
              </w:rPr>
            </w:pPr>
          </w:p>
          <w:p>
            <w:pPr>
              <w:pStyle w:val="9"/>
              <w:spacing w:before="7"/>
              <w:rPr>
                <w:rFonts w:ascii="Times New Roman"/>
                <w:sz w:val="33"/>
              </w:rPr>
            </w:pPr>
          </w:p>
          <w:p>
            <w:pPr>
              <w:pStyle w:val="9"/>
              <w:ind w:left="1050"/>
              <w:rPr>
                <w:sz w:val="24"/>
              </w:rPr>
            </w:pPr>
            <w:r>
              <w:rPr>
                <w:sz w:val="24"/>
              </w:rPr>
              <w:t>Somay Das</w:t>
            </w:r>
          </w:p>
        </w:tc>
        <w:tc>
          <w:tcPr>
            <w:tcW w:w="3804" w:type="dxa"/>
          </w:tcPr>
          <w:p>
            <w:pPr>
              <w:pStyle w:val="9"/>
              <w:ind w:left="284" w:right="282"/>
              <w:jc w:val="center"/>
              <w:rPr>
                <w:sz w:val="24"/>
              </w:rPr>
            </w:pPr>
            <w:r>
              <w:rPr>
                <w:sz w:val="24"/>
              </w:rPr>
              <w:t>Project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955" w:type="dxa"/>
          </w:tcPr>
          <w:p>
            <w:pPr>
              <w:pStyle w:val="9"/>
              <w:spacing w:before="1"/>
              <w:ind w:left="199" w:right="198"/>
              <w:jc w:val="center"/>
              <w:rPr>
                <w:rFonts w:hint="default"/>
                <w:sz w:val="24"/>
                <w:lang w:val="en-IN"/>
              </w:rPr>
            </w:pPr>
            <w:r>
              <w:rPr>
                <w:rFonts w:hint="default"/>
                <w:sz w:val="24"/>
                <w:lang w:val="en-IN"/>
              </w:rPr>
              <w:t>19</w:t>
            </w:r>
          </w:p>
        </w:tc>
        <w:tc>
          <w:tcPr>
            <w:tcW w:w="1396" w:type="dxa"/>
          </w:tcPr>
          <w:p>
            <w:pPr>
              <w:pStyle w:val="9"/>
              <w:spacing w:before="1"/>
              <w:jc w:val="center"/>
              <w:rPr>
                <w:sz w:val="24"/>
              </w:rPr>
            </w:pPr>
            <w:r>
              <w:rPr>
                <w:sz w:val="24"/>
              </w:rPr>
              <w:t>2</w:t>
            </w:r>
          </w:p>
        </w:tc>
        <w:tc>
          <w:tcPr>
            <w:tcW w:w="3173" w:type="dxa"/>
            <w:vMerge w:val="continue"/>
            <w:tcBorders>
              <w:top w:val="nil"/>
            </w:tcBorders>
          </w:tcPr>
          <w:p>
            <w:pPr>
              <w:rPr>
                <w:sz w:val="2"/>
                <w:szCs w:val="2"/>
              </w:rPr>
            </w:pPr>
          </w:p>
        </w:tc>
        <w:tc>
          <w:tcPr>
            <w:tcW w:w="3804" w:type="dxa"/>
          </w:tcPr>
          <w:p>
            <w:pPr>
              <w:pStyle w:val="9"/>
              <w:spacing w:before="1"/>
              <w:ind w:left="284" w:right="282"/>
              <w:jc w:val="center"/>
              <w:rPr>
                <w:sz w:val="24"/>
              </w:rPr>
            </w:pPr>
            <w:r>
              <w:rPr>
                <w:sz w:val="24"/>
              </w:rPr>
              <w:t>Requirements 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955" w:type="dxa"/>
          </w:tcPr>
          <w:p>
            <w:pPr>
              <w:pStyle w:val="9"/>
              <w:ind w:left="199" w:right="198"/>
              <w:jc w:val="center"/>
              <w:rPr>
                <w:rFonts w:hint="default"/>
                <w:sz w:val="24"/>
                <w:lang w:val="en-IN"/>
              </w:rPr>
            </w:pPr>
            <w:r>
              <w:rPr>
                <w:rFonts w:hint="default"/>
                <w:sz w:val="24"/>
                <w:lang w:val="en-IN"/>
              </w:rPr>
              <w:t>8</w:t>
            </w:r>
          </w:p>
        </w:tc>
        <w:tc>
          <w:tcPr>
            <w:tcW w:w="1396" w:type="dxa"/>
          </w:tcPr>
          <w:p>
            <w:pPr>
              <w:pStyle w:val="9"/>
              <w:jc w:val="center"/>
              <w:rPr>
                <w:sz w:val="24"/>
              </w:rPr>
            </w:pPr>
            <w:r>
              <w:rPr>
                <w:sz w:val="24"/>
              </w:rPr>
              <w:t>3</w:t>
            </w:r>
          </w:p>
        </w:tc>
        <w:tc>
          <w:tcPr>
            <w:tcW w:w="3173" w:type="dxa"/>
            <w:vMerge w:val="continue"/>
            <w:tcBorders>
              <w:top w:val="nil"/>
            </w:tcBorders>
          </w:tcPr>
          <w:p>
            <w:pPr>
              <w:rPr>
                <w:sz w:val="2"/>
                <w:szCs w:val="2"/>
              </w:rPr>
            </w:pPr>
          </w:p>
        </w:tc>
        <w:tc>
          <w:tcPr>
            <w:tcW w:w="3804" w:type="dxa"/>
          </w:tcPr>
          <w:p>
            <w:pPr>
              <w:pStyle w:val="9"/>
              <w:ind w:left="283" w:right="282"/>
              <w:jc w:val="center"/>
              <w:rPr>
                <w:sz w:val="24"/>
              </w:rPr>
            </w:pPr>
            <w:r>
              <w:rPr>
                <w:sz w:val="24"/>
              </w:rPr>
              <w:t>Analysis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955" w:type="dxa"/>
          </w:tcPr>
          <w:p>
            <w:pPr>
              <w:pStyle w:val="9"/>
              <w:spacing w:before="1"/>
              <w:ind w:left="199" w:right="198"/>
              <w:jc w:val="center"/>
              <w:rPr>
                <w:rFonts w:hint="default"/>
                <w:sz w:val="24"/>
                <w:lang w:val="en-IN"/>
              </w:rPr>
            </w:pPr>
            <w:r>
              <w:rPr>
                <w:rFonts w:hint="default"/>
                <w:sz w:val="24"/>
                <w:lang w:val="en-IN"/>
              </w:rPr>
              <w:t>28</w:t>
            </w:r>
          </w:p>
        </w:tc>
        <w:tc>
          <w:tcPr>
            <w:tcW w:w="1396" w:type="dxa"/>
          </w:tcPr>
          <w:p>
            <w:pPr>
              <w:pStyle w:val="9"/>
              <w:spacing w:before="1"/>
              <w:jc w:val="center"/>
              <w:rPr>
                <w:sz w:val="24"/>
              </w:rPr>
            </w:pPr>
            <w:r>
              <w:rPr>
                <w:sz w:val="24"/>
              </w:rPr>
              <w:t>4</w:t>
            </w:r>
          </w:p>
        </w:tc>
        <w:tc>
          <w:tcPr>
            <w:tcW w:w="3173" w:type="dxa"/>
            <w:vMerge w:val="continue"/>
            <w:tcBorders>
              <w:top w:val="nil"/>
            </w:tcBorders>
          </w:tcPr>
          <w:p>
            <w:pPr>
              <w:rPr>
                <w:sz w:val="2"/>
                <w:szCs w:val="2"/>
              </w:rPr>
            </w:pPr>
          </w:p>
        </w:tc>
        <w:tc>
          <w:tcPr>
            <w:tcW w:w="3804" w:type="dxa"/>
          </w:tcPr>
          <w:p>
            <w:pPr>
              <w:pStyle w:val="9"/>
              <w:spacing w:before="1"/>
              <w:ind w:left="284" w:right="282"/>
              <w:jc w:val="center"/>
              <w:rPr>
                <w:sz w:val="24"/>
              </w:rPr>
            </w:pPr>
            <w:r>
              <w:rPr>
                <w:sz w:val="24"/>
              </w:rPr>
              <w:t>Architecture 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955" w:type="dxa"/>
          </w:tcPr>
          <w:p>
            <w:pPr>
              <w:pStyle w:val="9"/>
              <w:spacing w:line="293" w:lineRule="exact"/>
              <w:ind w:left="199" w:right="198"/>
              <w:jc w:val="center"/>
              <w:rPr>
                <w:rFonts w:hint="default"/>
                <w:sz w:val="24"/>
                <w:lang w:val="en-IN"/>
              </w:rPr>
            </w:pPr>
            <w:r>
              <w:rPr>
                <w:rFonts w:hint="default"/>
                <w:sz w:val="24"/>
                <w:lang w:val="en-IN"/>
              </w:rPr>
              <w:t>14</w:t>
            </w:r>
          </w:p>
        </w:tc>
        <w:tc>
          <w:tcPr>
            <w:tcW w:w="1396" w:type="dxa"/>
          </w:tcPr>
          <w:p>
            <w:pPr>
              <w:pStyle w:val="9"/>
              <w:spacing w:line="293" w:lineRule="exact"/>
              <w:jc w:val="center"/>
              <w:rPr>
                <w:sz w:val="24"/>
              </w:rPr>
            </w:pPr>
            <w:r>
              <w:rPr>
                <w:sz w:val="24"/>
              </w:rPr>
              <w:t>5</w:t>
            </w:r>
          </w:p>
        </w:tc>
        <w:tc>
          <w:tcPr>
            <w:tcW w:w="3173" w:type="dxa"/>
            <w:vMerge w:val="continue"/>
            <w:tcBorders>
              <w:top w:val="nil"/>
            </w:tcBorders>
          </w:tcPr>
          <w:p>
            <w:pPr>
              <w:rPr>
                <w:sz w:val="2"/>
                <w:szCs w:val="2"/>
              </w:rPr>
            </w:pPr>
          </w:p>
        </w:tc>
        <w:tc>
          <w:tcPr>
            <w:tcW w:w="3804" w:type="dxa"/>
          </w:tcPr>
          <w:p>
            <w:pPr>
              <w:pStyle w:val="9"/>
              <w:spacing w:line="293" w:lineRule="exact"/>
              <w:ind w:left="284" w:right="282"/>
              <w:jc w:val="center"/>
              <w:rPr>
                <w:sz w:val="24"/>
              </w:rPr>
            </w:pPr>
            <w:r>
              <w:rPr>
                <w:sz w:val="24"/>
              </w:rPr>
              <w:t>Component/Object 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955" w:type="dxa"/>
          </w:tcPr>
          <w:p>
            <w:pPr>
              <w:pStyle w:val="9"/>
              <w:ind w:left="199" w:right="198"/>
              <w:jc w:val="center"/>
              <w:rPr>
                <w:rFonts w:hint="default"/>
                <w:sz w:val="24"/>
                <w:lang w:val="en-IN"/>
              </w:rPr>
            </w:pPr>
            <w:r>
              <w:rPr>
                <w:rFonts w:hint="default"/>
                <w:sz w:val="24"/>
                <w:lang w:val="en-IN"/>
              </w:rPr>
              <w:t>28</w:t>
            </w:r>
          </w:p>
        </w:tc>
        <w:tc>
          <w:tcPr>
            <w:tcW w:w="1396" w:type="dxa"/>
          </w:tcPr>
          <w:p>
            <w:pPr>
              <w:pStyle w:val="9"/>
              <w:jc w:val="center"/>
              <w:rPr>
                <w:sz w:val="24"/>
              </w:rPr>
            </w:pPr>
            <w:r>
              <w:rPr>
                <w:sz w:val="24"/>
              </w:rPr>
              <w:t>6</w:t>
            </w:r>
          </w:p>
        </w:tc>
        <w:tc>
          <w:tcPr>
            <w:tcW w:w="3173" w:type="dxa"/>
            <w:vMerge w:val="continue"/>
            <w:tcBorders>
              <w:top w:val="nil"/>
            </w:tcBorders>
          </w:tcPr>
          <w:p>
            <w:pPr>
              <w:rPr>
                <w:sz w:val="2"/>
                <w:szCs w:val="2"/>
              </w:rPr>
            </w:pPr>
          </w:p>
        </w:tc>
        <w:tc>
          <w:tcPr>
            <w:tcW w:w="3804" w:type="dxa"/>
          </w:tcPr>
          <w:p>
            <w:pPr>
              <w:pStyle w:val="9"/>
              <w:ind w:left="282" w:right="282"/>
              <w:jc w:val="center"/>
              <w:rPr>
                <w:sz w:val="24"/>
              </w:rPr>
            </w:pPr>
            <w:r>
              <w:rPr>
                <w:sz w:val="24"/>
              </w:rPr>
              <w:t>Source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955" w:type="dxa"/>
          </w:tcPr>
          <w:p>
            <w:pPr>
              <w:pStyle w:val="9"/>
              <w:spacing w:line="292" w:lineRule="exact"/>
              <w:ind w:left="199" w:right="196"/>
              <w:jc w:val="center"/>
              <w:rPr>
                <w:rFonts w:hint="default"/>
                <w:sz w:val="24"/>
                <w:lang w:val="en-IN"/>
              </w:rPr>
            </w:pPr>
            <w:r>
              <w:rPr>
                <w:rFonts w:hint="default"/>
                <w:sz w:val="24"/>
                <w:lang w:val="en-IN"/>
              </w:rPr>
              <w:t>47</w:t>
            </w:r>
          </w:p>
        </w:tc>
        <w:tc>
          <w:tcPr>
            <w:tcW w:w="1396" w:type="dxa"/>
          </w:tcPr>
          <w:p>
            <w:pPr>
              <w:pStyle w:val="9"/>
              <w:spacing w:line="292" w:lineRule="exact"/>
              <w:jc w:val="center"/>
              <w:rPr>
                <w:sz w:val="24"/>
              </w:rPr>
            </w:pPr>
            <w:r>
              <w:rPr>
                <w:sz w:val="24"/>
              </w:rPr>
              <w:t>7</w:t>
            </w:r>
          </w:p>
        </w:tc>
        <w:tc>
          <w:tcPr>
            <w:tcW w:w="3173" w:type="dxa"/>
            <w:vMerge w:val="continue"/>
            <w:tcBorders>
              <w:top w:val="nil"/>
            </w:tcBorders>
          </w:tcPr>
          <w:p>
            <w:pPr>
              <w:rPr>
                <w:sz w:val="2"/>
                <w:szCs w:val="2"/>
              </w:rPr>
            </w:pPr>
          </w:p>
        </w:tc>
        <w:tc>
          <w:tcPr>
            <w:tcW w:w="3804" w:type="dxa"/>
          </w:tcPr>
          <w:p>
            <w:pPr>
              <w:pStyle w:val="9"/>
              <w:spacing w:line="292" w:lineRule="exact"/>
              <w:ind w:left="284" w:right="282"/>
              <w:jc w:val="center"/>
              <w:rPr>
                <w:sz w:val="24"/>
              </w:rPr>
            </w:pPr>
            <w:r>
              <w:rPr>
                <w:sz w:val="24"/>
              </w:rPr>
              <w:t>Test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955" w:type="dxa"/>
          </w:tcPr>
          <w:p>
            <w:pPr>
              <w:pStyle w:val="9"/>
              <w:ind w:left="199" w:right="196"/>
              <w:jc w:val="center"/>
              <w:rPr>
                <w:sz w:val="24"/>
              </w:rPr>
            </w:pPr>
            <w:r>
              <w:rPr>
                <w:sz w:val="24"/>
              </w:rPr>
              <w:t>108</w:t>
            </w:r>
          </w:p>
        </w:tc>
        <w:tc>
          <w:tcPr>
            <w:tcW w:w="1396" w:type="dxa"/>
          </w:tcPr>
          <w:p>
            <w:pPr>
              <w:pStyle w:val="9"/>
              <w:jc w:val="center"/>
              <w:rPr>
                <w:sz w:val="24"/>
              </w:rPr>
            </w:pPr>
            <w:r>
              <w:rPr>
                <w:sz w:val="24"/>
              </w:rPr>
              <w:t>8</w:t>
            </w:r>
          </w:p>
        </w:tc>
        <w:tc>
          <w:tcPr>
            <w:tcW w:w="3173" w:type="dxa"/>
            <w:vMerge w:val="continue"/>
            <w:tcBorders>
              <w:top w:val="nil"/>
            </w:tcBorders>
          </w:tcPr>
          <w:p>
            <w:pPr>
              <w:rPr>
                <w:sz w:val="2"/>
                <w:szCs w:val="2"/>
              </w:rPr>
            </w:pPr>
          </w:p>
        </w:tc>
        <w:tc>
          <w:tcPr>
            <w:tcW w:w="3804" w:type="dxa"/>
          </w:tcPr>
          <w:p>
            <w:pPr>
              <w:pStyle w:val="9"/>
              <w:ind w:left="284" w:right="282"/>
              <w:jc w:val="center"/>
              <w:rPr>
                <w:sz w:val="24"/>
              </w:rPr>
            </w:pPr>
            <w:r>
              <w:rPr>
                <w:sz w:val="24"/>
              </w:rPr>
              <w:t>Final Deliverable</w:t>
            </w:r>
          </w:p>
        </w:tc>
      </w:tr>
    </w:tbl>
    <w:p>
      <w:pPr>
        <w:pStyle w:val="6"/>
        <w:rPr>
          <w:sz w:val="26"/>
        </w:rPr>
      </w:pPr>
    </w:p>
    <w:p>
      <w:pPr>
        <w:pStyle w:val="3"/>
        <w:numPr>
          <w:ilvl w:val="1"/>
          <w:numId w:val="1"/>
        </w:numPr>
        <w:tabs>
          <w:tab w:val="left" w:pos="1393"/>
        </w:tabs>
        <w:spacing w:before="216" w:after="0" w:line="240" w:lineRule="auto"/>
        <w:ind w:left="1392" w:right="0" w:hanging="445"/>
        <w:jc w:val="left"/>
      </w:pPr>
      <w:bookmarkStart w:id="19" w:name="III. Organizational Boundaries and Inter"/>
      <w:bookmarkEnd w:id="19"/>
      <w:bookmarkStart w:id="20" w:name="III. Organizational Boundaries and Inter"/>
      <w:bookmarkEnd w:id="20"/>
      <w:r>
        <w:t>Organizational Boundaries and</w:t>
      </w:r>
      <w:r>
        <w:rPr>
          <w:spacing w:val="3"/>
        </w:rPr>
        <w:t xml:space="preserve"> </w:t>
      </w:r>
      <w:r>
        <w:t>Interfaces</w:t>
      </w:r>
    </w:p>
    <w:p>
      <w:pPr>
        <w:pStyle w:val="6"/>
        <w:rPr>
          <w:rFonts w:ascii="Arial"/>
          <w:b/>
          <w:sz w:val="31"/>
        </w:rPr>
      </w:pPr>
    </w:p>
    <w:p>
      <w:pPr>
        <w:pStyle w:val="6"/>
        <w:ind w:left="1289" w:right="1606"/>
      </w:pPr>
      <w:r>
        <w:t>Team leaders throughout each development of the phases will be responsible for coordinating team meetings, updates, communications, and team deliverables.</w:t>
      </w:r>
    </w:p>
    <w:p>
      <w:pPr>
        <w:pStyle w:val="6"/>
        <w:rPr>
          <w:sz w:val="26"/>
        </w:rPr>
      </w:pPr>
    </w:p>
    <w:p>
      <w:pPr>
        <w:pStyle w:val="3"/>
        <w:numPr>
          <w:ilvl w:val="1"/>
          <w:numId w:val="1"/>
        </w:numPr>
        <w:tabs>
          <w:tab w:val="left" w:pos="1400"/>
        </w:tabs>
        <w:spacing w:before="218" w:after="0" w:line="240" w:lineRule="auto"/>
        <w:ind w:left="1400" w:right="0" w:hanging="452"/>
        <w:jc w:val="left"/>
      </w:pPr>
      <w:bookmarkStart w:id="21" w:name="IV. Project Responsibilities    "/>
      <w:bookmarkEnd w:id="21"/>
      <w:bookmarkStart w:id="22" w:name="IV. Project Responsibilities    "/>
      <w:bookmarkEnd w:id="22"/>
      <w:r>
        <w:t>Project Responsibilities</w:t>
      </w:r>
    </w:p>
    <w:p>
      <w:pPr>
        <w:pStyle w:val="6"/>
        <w:spacing w:before="11"/>
        <w:rPr>
          <w:rFonts w:ascii="Arial"/>
          <w:b/>
          <w:sz w:val="30"/>
        </w:rPr>
      </w:pPr>
    </w:p>
    <w:p>
      <w:pPr>
        <w:pStyle w:val="6"/>
        <w:ind w:left="560" w:right="1928"/>
      </w:pPr>
      <w:r>
        <w:t>For the most vital responsibilities per phase of each team members, please refer to segment 2.2. Ultimately the project team is responsible for the successful delivery of the product. The team member tasks per deliverable according to expertise and the phases are as given below:</w:t>
      </w:r>
    </w:p>
    <w:p>
      <w:pPr>
        <w:pStyle w:val="8"/>
        <w:numPr>
          <w:ilvl w:val="0"/>
          <w:numId w:val="4"/>
        </w:numPr>
        <w:tabs>
          <w:tab w:val="left" w:pos="2000"/>
        </w:tabs>
        <w:spacing w:before="0" w:after="0" w:line="240" w:lineRule="auto"/>
        <w:ind w:left="2000" w:right="0" w:hanging="360"/>
        <w:jc w:val="left"/>
        <w:rPr>
          <w:sz w:val="24"/>
        </w:rPr>
      </w:pPr>
      <w:r>
        <w:rPr>
          <w:sz w:val="24"/>
        </w:rPr>
        <w:t>Project Plan – Whole</w:t>
      </w:r>
      <w:r>
        <w:rPr>
          <w:spacing w:val="-5"/>
          <w:sz w:val="24"/>
        </w:rPr>
        <w:t xml:space="preserve"> </w:t>
      </w:r>
      <w:r>
        <w:rPr>
          <w:sz w:val="24"/>
        </w:rPr>
        <w:t>Team</w:t>
      </w:r>
    </w:p>
    <w:p>
      <w:pPr>
        <w:pStyle w:val="8"/>
        <w:numPr>
          <w:ilvl w:val="0"/>
          <w:numId w:val="4"/>
        </w:numPr>
        <w:tabs>
          <w:tab w:val="left" w:pos="2000"/>
        </w:tabs>
        <w:spacing w:before="17" w:after="0" w:line="240" w:lineRule="auto"/>
        <w:ind w:left="2000" w:right="0" w:hanging="360"/>
        <w:jc w:val="left"/>
        <w:rPr>
          <w:sz w:val="24"/>
        </w:rPr>
      </w:pPr>
      <w:r>
        <w:rPr>
          <w:sz w:val="24"/>
        </w:rPr>
        <w:t>Requirements Specification –</w:t>
      </w:r>
      <w:r>
        <w:rPr>
          <w:spacing w:val="-1"/>
          <w:sz w:val="24"/>
        </w:rPr>
        <w:t xml:space="preserve"> </w:t>
      </w:r>
      <w:r>
        <w:rPr>
          <w:sz w:val="24"/>
        </w:rPr>
        <w:t>TBD</w:t>
      </w:r>
    </w:p>
    <w:p>
      <w:pPr>
        <w:spacing w:after="0" w:line="240" w:lineRule="auto"/>
        <w:jc w:val="left"/>
        <w:rPr>
          <w:sz w:val="24"/>
        </w:rPr>
        <w:sectPr>
          <w:pgSz w:w="12240" w:h="15840"/>
          <w:pgMar w:top="1360" w:right="360" w:bottom="980" w:left="1240" w:header="726" w:footer="788" w:gutter="0"/>
          <w:cols w:space="720" w:num="1"/>
        </w:sectPr>
      </w:pPr>
    </w:p>
    <w:p>
      <w:pPr>
        <w:pStyle w:val="8"/>
        <w:numPr>
          <w:ilvl w:val="0"/>
          <w:numId w:val="4"/>
        </w:numPr>
        <w:tabs>
          <w:tab w:val="left" w:pos="2000"/>
        </w:tabs>
        <w:spacing w:before="80" w:after="0" w:line="240" w:lineRule="auto"/>
        <w:ind w:left="2000" w:right="0" w:hanging="360"/>
        <w:jc w:val="left"/>
        <w:rPr>
          <w:sz w:val="24"/>
        </w:rPr>
      </w:pPr>
      <w:r>
        <w:drawing>
          <wp:anchor distT="0" distB="0" distL="0" distR="0" simplePos="0" relativeHeight="251662336" behindDoc="1" locked="0" layoutInCell="1" allowOverlap="1">
            <wp:simplePos x="0" y="0"/>
            <wp:positionH relativeFrom="page">
              <wp:posOffset>4384040</wp:posOffset>
            </wp:positionH>
            <wp:positionV relativeFrom="page">
              <wp:posOffset>3994150</wp:posOffset>
            </wp:positionV>
            <wp:extent cx="78105" cy="1098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1" cstate="print"/>
                    <a:stretch>
                      <a:fillRect/>
                    </a:stretch>
                  </pic:blipFill>
                  <pic:spPr>
                    <a:xfrm>
                      <a:off x="0" y="0"/>
                      <a:ext cx="78339" cy="110013"/>
                    </a:xfrm>
                    <a:prstGeom prst="rect">
                      <a:avLst/>
                    </a:prstGeom>
                  </pic:spPr>
                </pic:pic>
              </a:graphicData>
            </a:graphic>
          </wp:anchor>
        </w:drawing>
      </w:r>
      <w:r>
        <w:drawing>
          <wp:anchor distT="0" distB="0" distL="0" distR="0" simplePos="0" relativeHeight="251663360" behindDoc="1" locked="0" layoutInCell="1" allowOverlap="1">
            <wp:simplePos x="0" y="0"/>
            <wp:positionH relativeFrom="page">
              <wp:posOffset>4389120</wp:posOffset>
            </wp:positionH>
            <wp:positionV relativeFrom="page">
              <wp:posOffset>4381500</wp:posOffset>
            </wp:positionV>
            <wp:extent cx="73025" cy="10350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2" cstate="print"/>
                    <a:stretch>
                      <a:fillRect/>
                    </a:stretch>
                  </pic:blipFill>
                  <pic:spPr>
                    <a:xfrm>
                      <a:off x="0" y="0"/>
                      <a:ext cx="73152" cy="103632"/>
                    </a:xfrm>
                    <a:prstGeom prst="rect">
                      <a:avLst/>
                    </a:prstGeom>
                  </pic:spPr>
                </pic:pic>
              </a:graphicData>
            </a:graphic>
          </wp:anchor>
        </w:drawing>
      </w:r>
      <w:r>
        <w:drawing>
          <wp:anchor distT="0" distB="0" distL="0" distR="0" simplePos="0" relativeHeight="251664384" behindDoc="1" locked="0" layoutInCell="1" allowOverlap="1">
            <wp:simplePos x="0" y="0"/>
            <wp:positionH relativeFrom="page">
              <wp:posOffset>4389120</wp:posOffset>
            </wp:positionH>
            <wp:positionV relativeFrom="page">
              <wp:posOffset>4763770</wp:posOffset>
            </wp:positionV>
            <wp:extent cx="73025" cy="103505"/>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12" cstate="print"/>
                    <a:stretch>
                      <a:fillRect/>
                    </a:stretch>
                  </pic:blipFill>
                  <pic:spPr>
                    <a:xfrm>
                      <a:off x="0" y="0"/>
                      <a:ext cx="73152" cy="103632"/>
                    </a:xfrm>
                    <a:prstGeom prst="rect">
                      <a:avLst/>
                    </a:prstGeom>
                  </pic:spPr>
                </pic:pic>
              </a:graphicData>
            </a:graphic>
          </wp:anchor>
        </w:drawing>
      </w:r>
      <w:r>
        <w:drawing>
          <wp:anchor distT="0" distB="0" distL="0" distR="0" simplePos="0" relativeHeight="251665408" behindDoc="1" locked="0" layoutInCell="1" allowOverlap="1">
            <wp:simplePos x="0" y="0"/>
            <wp:positionH relativeFrom="page">
              <wp:posOffset>4389120</wp:posOffset>
            </wp:positionH>
            <wp:positionV relativeFrom="page">
              <wp:posOffset>5618480</wp:posOffset>
            </wp:positionV>
            <wp:extent cx="73025" cy="103505"/>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12" cstate="print"/>
                    <a:stretch>
                      <a:fillRect/>
                    </a:stretch>
                  </pic:blipFill>
                  <pic:spPr>
                    <a:xfrm>
                      <a:off x="0" y="0"/>
                      <a:ext cx="73152" cy="103632"/>
                    </a:xfrm>
                    <a:prstGeom prst="rect">
                      <a:avLst/>
                    </a:prstGeom>
                  </pic:spPr>
                </pic:pic>
              </a:graphicData>
            </a:graphic>
          </wp:anchor>
        </w:drawing>
      </w:r>
      <w:r>
        <w:drawing>
          <wp:anchor distT="0" distB="0" distL="0" distR="0" simplePos="0" relativeHeight="251666432" behindDoc="1" locked="0" layoutInCell="1" allowOverlap="1">
            <wp:simplePos x="0" y="0"/>
            <wp:positionH relativeFrom="page">
              <wp:posOffset>4389120</wp:posOffset>
            </wp:positionH>
            <wp:positionV relativeFrom="page">
              <wp:posOffset>6409690</wp:posOffset>
            </wp:positionV>
            <wp:extent cx="73025" cy="103505"/>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pic:cNvPicPr>
                      <a:picLocks noChangeAspect="1"/>
                    </pic:cNvPicPr>
                  </pic:nvPicPr>
                  <pic:blipFill>
                    <a:blip r:embed="rId12" cstate="print"/>
                    <a:stretch>
                      <a:fillRect/>
                    </a:stretch>
                  </pic:blipFill>
                  <pic:spPr>
                    <a:xfrm>
                      <a:off x="0" y="0"/>
                      <a:ext cx="73152" cy="103632"/>
                    </a:xfrm>
                    <a:prstGeom prst="rect">
                      <a:avLst/>
                    </a:prstGeom>
                  </pic:spPr>
                </pic:pic>
              </a:graphicData>
            </a:graphic>
          </wp:anchor>
        </w:drawing>
      </w:r>
      <w:r>
        <w:drawing>
          <wp:anchor distT="0" distB="0" distL="0" distR="0" simplePos="0" relativeHeight="251667456" behindDoc="1" locked="0" layoutInCell="1" allowOverlap="1">
            <wp:simplePos x="0" y="0"/>
            <wp:positionH relativeFrom="page">
              <wp:posOffset>4389120</wp:posOffset>
            </wp:positionH>
            <wp:positionV relativeFrom="page">
              <wp:posOffset>7043420</wp:posOffset>
            </wp:positionV>
            <wp:extent cx="73025" cy="103505"/>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pic:cNvPicPr>
                  </pic:nvPicPr>
                  <pic:blipFill>
                    <a:blip r:embed="rId12" cstate="print"/>
                    <a:stretch>
                      <a:fillRect/>
                    </a:stretch>
                  </pic:blipFill>
                  <pic:spPr>
                    <a:xfrm>
                      <a:off x="0" y="0"/>
                      <a:ext cx="73152" cy="103631"/>
                    </a:xfrm>
                    <a:prstGeom prst="rect">
                      <a:avLst/>
                    </a:prstGeom>
                  </pic:spPr>
                </pic:pic>
              </a:graphicData>
            </a:graphic>
          </wp:anchor>
        </w:drawing>
      </w:r>
      <w:r>
        <w:drawing>
          <wp:anchor distT="0" distB="0" distL="0" distR="0" simplePos="0" relativeHeight="251668480" behindDoc="1" locked="0" layoutInCell="1" allowOverlap="1">
            <wp:simplePos x="0" y="0"/>
            <wp:positionH relativeFrom="page">
              <wp:posOffset>4389120</wp:posOffset>
            </wp:positionH>
            <wp:positionV relativeFrom="page">
              <wp:posOffset>7540625</wp:posOffset>
            </wp:positionV>
            <wp:extent cx="73025" cy="103505"/>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pic:cNvPicPr>
                      <a:picLocks noChangeAspect="1"/>
                    </pic:cNvPicPr>
                  </pic:nvPicPr>
                  <pic:blipFill>
                    <a:blip r:embed="rId12" cstate="print"/>
                    <a:stretch>
                      <a:fillRect/>
                    </a:stretch>
                  </pic:blipFill>
                  <pic:spPr>
                    <a:xfrm>
                      <a:off x="0" y="0"/>
                      <a:ext cx="73152" cy="103631"/>
                    </a:xfrm>
                    <a:prstGeom prst="rect">
                      <a:avLst/>
                    </a:prstGeom>
                  </pic:spPr>
                </pic:pic>
              </a:graphicData>
            </a:graphic>
          </wp:anchor>
        </w:drawing>
      </w:r>
      <w:r>
        <w:drawing>
          <wp:anchor distT="0" distB="0" distL="0" distR="0" simplePos="0" relativeHeight="251669504" behindDoc="1" locked="0" layoutInCell="1" allowOverlap="1">
            <wp:simplePos x="0" y="0"/>
            <wp:positionH relativeFrom="page">
              <wp:posOffset>4355465</wp:posOffset>
            </wp:positionH>
            <wp:positionV relativeFrom="page">
              <wp:posOffset>8773160</wp:posOffset>
            </wp:positionV>
            <wp:extent cx="73025" cy="103505"/>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png"/>
                    <pic:cNvPicPr>
                      <a:picLocks noChangeAspect="1"/>
                    </pic:cNvPicPr>
                  </pic:nvPicPr>
                  <pic:blipFill>
                    <a:blip r:embed="rId12" cstate="print"/>
                    <a:stretch>
                      <a:fillRect/>
                    </a:stretch>
                  </pic:blipFill>
                  <pic:spPr>
                    <a:xfrm>
                      <a:off x="0" y="0"/>
                      <a:ext cx="73152" cy="103631"/>
                    </a:xfrm>
                    <a:prstGeom prst="rect">
                      <a:avLst/>
                    </a:prstGeom>
                  </pic:spPr>
                </pic:pic>
              </a:graphicData>
            </a:graphic>
          </wp:anchor>
        </w:drawing>
      </w:r>
      <w:r>
        <w:drawing>
          <wp:anchor distT="0" distB="0" distL="0" distR="0" simplePos="0" relativeHeight="251670528" behindDoc="1" locked="0" layoutInCell="1" allowOverlap="1">
            <wp:simplePos x="0" y="0"/>
            <wp:positionH relativeFrom="page">
              <wp:posOffset>4384040</wp:posOffset>
            </wp:positionH>
            <wp:positionV relativeFrom="page">
              <wp:posOffset>8026400</wp:posOffset>
            </wp:positionV>
            <wp:extent cx="78105" cy="109855"/>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png"/>
                    <pic:cNvPicPr>
                      <a:picLocks noChangeAspect="1"/>
                    </pic:cNvPicPr>
                  </pic:nvPicPr>
                  <pic:blipFill>
                    <a:blip r:embed="rId13" cstate="print"/>
                    <a:stretch>
                      <a:fillRect/>
                    </a:stretch>
                  </pic:blipFill>
                  <pic:spPr>
                    <a:xfrm>
                      <a:off x="0" y="0"/>
                      <a:ext cx="78339" cy="110013"/>
                    </a:xfrm>
                    <a:prstGeom prst="rect">
                      <a:avLst/>
                    </a:prstGeom>
                  </pic:spPr>
                </pic:pic>
              </a:graphicData>
            </a:graphic>
          </wp:anchor>
        </w:drawing>
      </w:r>
      <w:r>
        <w:rPr>
          <w:sz w:val="24"/>
        </w:rPr>
        <w:t>Analysis –</w:t>
      </w:r>
      <w:r>
        <w:rPr>
          <w:spacing w:val="-1"/>
          <w:sz w:val="24"/>
        </w:rPr>
        <w:t xml:space="preserve"> </w:t>
      </w:r>
      <w:r>
        <w:rPr>
          <w:sz w:val="24"/>
        </w:rPr>
        <w:t>TBD</w:t>
      </w:r>
    </w:p>
    <w:p>
      <w:pPr>
        <w:pStyle w:val="8"/>
        <w:numPr>
          <w:ilvl w:val="0"/>
          <w:numId w:val="4"/>
        </w:numPr>
        <w:tabs>
          <w:tab w:val="left" w:pos="2000"/>
        </w:tabs>
        <w:spacing w:before="16" w:after="0" w:line="240" w:lineRule="auto"/>
        <w:ind w:left="2000" w:right="0" w:hanging="360"/>
        <w:jc w:val="left"/>
        <w:rPr>
          <w:sz w:val="24"/>
        </w:rPr>
      </w:pPr>
      <w:r>
        <w:rPr>
          <w:sz w:val="24"/>
        </w:rPr>
        <w:t>Architecture Specification – TBD</w:t>
      </w:r>
    </w:p>
    <w:p>
      <w:pPr>
        <w:pStyle w:val="8"/>
        <w:numPr>
          <w:ilvl w:val="0"/>
          <w:numId w:val="4"/>
        </w:numPr>
        <w:tabs>
          <w:tab w:val="left" w:pos="2000"/>
        </w:tabs>
        <w:spacing w:before="17" w:after="0" w:line="240" w:lineRule="auto"/>
        <w:ind w:left="2000" w:right="0" w:hanging="360"/>
        <w:jc w:val="left"/>
        <w:rPr>
          <w:sz w:val="24"/>
        </w:rPr>
      </w:pPr>
      <w:r>
        <w:rPr>
          <w:sz w:val="24"/>
        </w:rPr>
        <w:t>Component/Object Specification –</w:t>
      </w:r>
      <w:r>
        <w:rPr>
          <w:spacing w:val="-1"/>
          <w:sz w:val="24"/>
        </w:rPr>
        <w:t xml:space="preserve"> </w:t>
      </w:r>
      <w:r>
        <w:rPr>
          <w:sz w:val="24"/>
        </w:rPr>
        <w:t>TBD</w:t>
      </w:r>
    </w:p>
    <w:p>
      <w:pPr>
        <w:pStyle w:val="8"/>
        <w:numPr>
          <w:ilvl w:val="0"/>
          <w:numId w:val="4"/>
        </w:numPr>
        <w:tabs>
          <w:tab w:val="left" w:pos="2000"/>
        </w:tabs>
        <w:spacing w:before="19" w:after="0" w:line="240" w:lineRule="auto"/>
        <w:ind w:left="2000" w:right="0" w:hanging="360"/>
        <w:jc w:val="left"/>
        <w:rPr>
          <w:sz w:val="24"/>
        </w:rPr>
      </w:pPr>
      <w:r>
        <w:rPr>
          <w:sz w:val="24"/>
        </w:rPr>
        <w:t>Source Code –</w:t>
      </w:r>
      <w:r>
        <w:rPr>
          <w:spacing w:val="-1"/>
          <w:sz w:val="24"/>
        </w:rPr>
        <w:t xml:space="preserve"> </w:t>
      </w:r>
      <w:r>
        <w:rPr>
          <w:sz w:val="24"/>
        </w:rPr>
        <w:t>TBD</w:t>
      </w:r>
    </w:p>
    <w:p>
      <w:pPr>
        <w:pStyle w:val="8"/>
        <w:numPr>
          <w:ilvl w:val="0"/>
          <w:numId w:val="4"/>
        </w:numPr>
        <w:tabs>
          <w:tab w:val="left" w:pos="2000"/>
        </w:tabs>
        <w:spacing w:before="17" w:after="0" w:line="240" w:lineRule="auto"/>
        <w:ind w:left="2000" w:right="0" w:hanging="360"/>
        <w:jc w:val="left"/>
        <w:rPr>
          <w:sz w:val="24"/>
        </w:rPr>
      </w:pPr>
      <w:r>
        <w:rPr>
          <w:sz w:val="24"/>
        </w:rPr>
        <w:t>Test Plan –</w:t>
      </w:r>
      <w:r>
        <w:rPr>
          <w:spacing w:val="-1"/>
          <w:sz w:val="24"/>
        </w:rPr>
        <w:t xml:space="preserve"> </w:t>
      </w:r>
      <w:r>
        <w:rPr>
          <w:sz w:val="24"/>
        </w:rPr>
        <w:t>TBD</w:t>
      </w:r>
    </w:p>
    <w:p>
      <w:pPr>
        <w:pStyle w:val="8"/>
        <w:numPr>
          <w:ilvl w:val="0"/>
          <w:numId w:val="4"/>
        </w:numPr>
        <w:tabs>
          <w:tab w:val="left" w:pos="2000"/>
        </w:tabs>
        <w:spacing w:before="17" w:after="0" w:line="240" w:lineRule="auto"/>
        <w:ind w:left="2000" w:right="0" w:hanging="360"/>
        <w:jc w:val="left"/>
        <w:rPr>
          <w:sz w:val="24"/>
        </w:rPr>
      </w:pPr>
      <w:r>
        <w:drawing>
          <wp:anchor distT="0" distB="0" distL="0" distR="0" simplePos="0" relativeHeight="251661312" behindDoc="1" locked="0" layoutInCell="1" allowOverlap="1">
            <wp:simplePos x="0" y="0"/>
            <wp:positionH relativeFrom="page">
              <wp:posOffset>4389120</wp:posOffset>
            </wp:positionH>
            <wp:positionV relativeFrom="paragraph">
              <wp:posOffset>1398905</wp:posOffset>
            </wp:positionV>
            <wp:extent cx="73025" cy="103505"/>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pic:cNvPicPr>
                      <a:picLocks noChangeAspect="1"/>
                    </pic:cNvPicPr>
                  </pic:nvPicPr>
                  <pic:blipFill>
                    <a:blip r:embed="rId12" cstate="print"/>
                    <a:stretch>
                      <a:fillRect/>
                    </a:stretch>
                  </pic:blipFill>
                  <pic:spPr>
                    <a:xfrm>
                      <a:off x="0" y="0"/>
                      <a:ext cx="73152" cy="103631"/>
                    </a:xfrm>
                    <a:prstGeom prst="rect">
                      <a:avLst/>
                    </a:prstGeom>
                  </pic:spPr>
                </pic:pic>
              </a:graphicData>
            </a:graphic>
          </wp:anchor>
        </w:drawing>
      </w:r>
      <w:r>
        <w:rPr>
          <w:sz w:val="24"/>
        </w:rPr>
        <w:t>Final Deliverable – Entire</w:t>
      </w:r>
      <w:r>
        <w:rPr>
          <w:spacing w:val="-1"/>
          <w:sz w:val="24"/>
        </w:rPr>
        <w:t xml:space="preserve"> </w:t>
      </w:r>
      <w:r>
        <w:rPr>
          <w:sz w:val="24"/>
        </w:rPr>
        <w:t>Team</w:t>
      </w:r>
    </w:p>
    <w:p>
      <w:pPr>
        <w:pStyle w:val="6"/>
        <w:rPr>
          <w:sz w:val="20"/>
        </w:rPr>
      </w:pPr>
    </w:p>
    <w:p>
      <w:pPr>
        <w:pStyle w:val="6"/>
        <w:rPr>
          <w:sz w:val="20"/>
        </w:rPr>
      </w:pPr>
    </w:p>
    <w:p>
      <w:pPr>
        <w:pStyle w:val="6"/>
        <w:rPr>
          <w:sz w:val="20"/>
        </w:rPr>
      </w:pPr>
    </w:p>
    <w:p>
      <w:pPr>
        <w:pStyle w:val="6"/>
        <w:spacing w:before="6" w:after="1"/>
        <w:rPr>
          <w:sz w:val="22"/>
        </w:rPr>
      </w:pPr>
    </w:p>
    <w:tbl>
      <w:tblPr>
        <w:tblStyle w:val="5"/>
        <w:tblW w:w="0" w:type="auto"/>
        <w:tblInd w:w="8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34"/>
        <w:gridCol w:w="2249"/>
        <w:gridCol w:w="33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5" w:hRule="atLeast"/>
        </w:trPr>
        <w:tc>
          <w:tcPr>
            <w:tcW w:w="2434" w:type="dxa"/>
          </w:tcPr>
          <w:p>
            <w:pPr>
              <w:pStyle w:val="9"/>
              <w:rPr>
                <w:rFonts w:ascii="Times New Roman"/>
                <w:sz w:val="26"/>
              </w:rPr>
            </w:pPr>
          </w:p>
          <w:p>
            <w:pPr>
              <w:pStyle w:val="9"/>
              <w:spacing w:before="6"/>
              <w:rPr>
                <w:rFonts w:ascii="Times New Roman"/>
                <w:sz w:val="20"/>
              </w:rPr>
            </w:pPr>
          </w:p>
          <w:p>
            <w:pPr>
              <w:pStyle w:val="9"/>
              <w:spacing w:before="1"/>
              <w:ind w:left="842" w:right="941"/>
              <w:jc w:val="center"/>
              <w:rPr>
                <w:rFonts w:ascii="Times New Roman"/>
                <w:b/>
                <w:sz w:val="24"/>
              </w:rPr>
            </w:pPr>
            <w:r>
              <w:rPr>
                <w:rFonts w:ascii="Times New Roman"/>
                <w:b/>
                <w:sz w:val="24"/>
              </w:rPr>
              <w:t>Name</w:t>
            </w:r>
          </w:p>
        </w:tc>
        <w:tc>
          <w:tcPr>
            <w:tcW w:w="2249" w:type="dxa"/>
          </w:tcPr>
          <w:p>
            <w:pPr>
              <w:pStyle w:val="9"/>
              <w:spacing w:before="11" w:line="400" w:lineRule="atLeast"/>
              <w:ind w:left="655" w:right="437" w:hanging="300"/>
              <w:rPr>
                <w:rFonts w:ascii="Times New Roman"/>
                <w:b/>
                <w:sz w:val="24"/>
              </w:rPr>
            </w:pPr>
            <w:r>
              <w:rPr>
                <w:rFonts w:ascii="Times New Roman"/>
                <w:b/>
                <w:sz w:val="24"/>
              </w:rPr>
              <w:t>Organization/ Position</w:t>
            </w:r>
          </w:p>
        </w:tc>
        <w:tc>
          <w:tcPr>
            <w:tcW w:w="3368" w:type="dxa"/>
          </w:tcPr>
          <w:p>
            <w:pPr>
              <w:pStyle w:val="9"/>
              <w:rPr>
                <w:rFonts w:ascii="Times New Roman"/>
                <w:sz w:val="26"/>
              </w:rPr>
            </w:pPr>
          </w:p>
          <w:p>
            <w:pPr>
              <w:pStyle w:val="9"/>
              <w:spacing w:before="6"/>
              <w:rPr>
                <w:rFonts w:ascii="Times New Roman"/>
                <w:sz w:val="20"/>
              </w:rPr>
            </w:pPr>
          </w:p>
          <w:p>
            <w:pPr>
              <w:pStyle w:val="9"/>
              <w:spacing w:before="1"/>
              <w:ind w:left="561"/>
              <w:rPr>
                <w:rFonts w:ascii="Times New Roman"/>
                <w:b/>
                <w:sz w:val="24"/>
              </w:rPr>
            </w:pPr>
            <w:r>
              <w:rPr>
                <w:rFonts w:ascii="Times New Roman"/>
                <w:b/>
                <w:sz w:val="24"/>
              </w:rPr>
              <w:t>Role/Responsibilities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7" w:hRule="atLeast"/>
        </w:trPr>
        <w:tc>
          <w:tcPr>
            <w:tcW w:w="2434" w:type="dxa"/>
            <w:vMerge w:val="restart"/>
          </w:tcPr>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spacing w:before="250"/>
              <w:ind w:left="542"/>
              <w:rPr>
                <w:sz w:val="28"/>
              </w:rPr>
            </w:pPr>
            <w:r>
              <w:rPr>
                <w:sz w:val="28"/>
              </w:rPr>
              <w:t>Somay Das</w:t>
            </w:r>
          </w:p>
        </w:tc>
        <w:tc>
          <w:tcPr>
            <w:tcW w:w="2249" w:type="dxa"/>
          </w:tcPr>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spacing w:before="5"/>
              <w:rPr>
                <w:rFonts w:ascii="Times New Roman"/>
                <w:sz w:val="31"/>
              </w:rPr>
            </w:pPr>
          </w:p>
          <w:p>
            <w:pPr>
              <w:pStyle w:val="9"/>
              <w:ind w:left="304"/>
              <w:rPr>
                <w:sz w:val="24"/>
              </w:rPr>
            </w:pPr>
            <w:r>
              <w:rPr>
                <w:sz w:val="24"/>
              </w:rPr>
              <w:t>HRMS Manager</w:t>
            </w:r>
          </w:p>
        </w:tc>
        <w:tc>
          <w:tcPr>
            <w:tcW w:w="3368" w:type="dxa"/>
          </w:tcPr>
          <w:p>
            <w:pPr>
              <w:pStyle w:val="9"/>
              <w:spacing w:before="1" w:line="232" w:lineRule="auto"/>
              <w:ind w:left="604" w:right="200"/>
              <w:rPr>
                <w:sz w:val="24"/>
              </w:rPr>
            </w:pPr>
            <w:r>
              <w:rPr>
                <w:sz w:val="24"/>
              </w:rPr>
              <w:t>Managing and leading the project team.</w:t>
            </w:r>
          </w:p>
          <w:p>
            <w:pPr>
              <w:pStyle w:val="9"/>
              <w:spacing w:before="17" w:line="235" w:lineRule="auto"/>
              <w:ind w:left="604" w:right="200" w:hanging="480"/>
              <w:rPr>
                <w:sz w:val="24"/>
              </w:rPr>
            </w:pPr>
            <w:r>
              <w:rPr>
                <w:position w:val="-4"/>
              </w:rPr>
              <w:drawing>
                <wp:inline distT="0" distB="0" distL="0" distR="0">
                  <wp:extent cx="78740" cy="111125"/>
                  <wp:effectExtent l="0" t="0" r="0" b="0"/>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pic:cNvPicPr>
                            <a:picLocks noChangeAspect="1"/>
                          </pic:cNvPicPr>
                        </pic:nvPicPr>
                        <pic:blipFill>
                          <a:blip r:embed="rId11" cstate="print"/>
                          <a:stretch>
                            <a:fillRect/>
                          </a:stretch>
                        </pic:blipFill>
                        <pic:spPr>
                          <a:xfrm>
                            <a:off x="0" y="0"/>
                            <a:ext cx="79130" cy="111125"/>
                          </a:xfrm>
                          <a:prstGeom prst="rect">
                            <a:avLst/>
                          </a:prstGeom>
                        </pic:spPr>
                      </pic:pic>
                    </a:graphicData>
                  </a:graphic>
                </wp:inline>
              </w:drawing>
            </w:r>
            <w:r>
              <w:rPr>
                <w:rFonts w:ascii="Times New Roman"/>
                <w:sz w:val="20"/>
              </w:rPr>
              <w:t xml:space="preserve">      </w:t>
            </w:r>
            <w:r>
              <w:rPr>
                <w:rFonts w:ascii="Times New Roman"/>
                <w:spacing w:val="5"/>
                <w:sz w:val="20"/>
              </w:rPr>
              <w:t xml:space="preserve"> </w:t>
            </w:r>
            <w:r>
              <w:rPr>
                <w:sz w:val="24"/>
              </w:rPr>
              <w:t xml:space="preserve">Developing and maintaining a </w:t>
            </w:r>
            <w:r>
              <w:rPr>
                <w:spacing w:val="-3"/>
                <w:sz w:val="24"/>
              </w:rPr>
              <w:t xml:space="preserve">detailed </w:t>
            </w:r>
            <w:r>
              <w:rPr>
                <w:sz w:val="24"/>
              </w:rPr>
              <w:t>project</w:t>
            </w:r>
            <w:r>
              <w:rPr>
                <w:spacing w:val="-2"/>
                <w:sz w:val="24"/>
              </w:rPr>
              <w:t xml:space="preserve"> </w:t>
            </w:r>
            <w:r>
              <w:rPr>
                <w:sz w:val="24"/>
              </w:rPr>
              <w:t>plan.</w:t>
            </w:r>
          </w:p>
          <w:p>
            <w:pPr>
              <w:pStyle w:val="9"/>
              <w:spacing w:before="3" w:line="261" w:lineRule="auto"/>
              <w:ind w:left="467" w:right="200" w:firstLine="256"/>
              <w:rPr>
                <w:sz w:val="24"/>
              </w:rPr>
            </w:pPr>
            <w:r>
              <w:rPr>
                <w:sz w:val="24"/>
              </w:rPr>
              <w:t>Monitoring project progress and performance. Managing project evaluation and dissemination</w:t>
            </w:r>
            <w:r>
              <w:rPr>
                <w:spacing w:val="-2"/>
                <w:sz w:val="24"/>
              </w:rPr>
              <w:t xml:space="preserve"> </w:t>
            </w:r>
            <w:r>
              <w:rPr>
                <w:sz w:val="24"/>
              </w:rPr>
              <w:t>activities.</w:t>
            </w:r>
          </w:p>
          <w:p>
            <w:pPr>
              <w:pStyle w:val="9"/>
              <w:spacing w:before="14"/>
              <w:ind w:left="467"/>
              <w:rPr>
                <w:sz w:val="24"/>
              </w:rPr>
            </w:pPr>
            <w:r>
              <w:rPr>
                <w:sz w:val="24"/>
              </w:rPr>
              <w:t>Develop corrective actions</w:t>
            </w:r>
          </w:p>
          <w:p>
            <w:pPr>
              <w:pStyle w:val="9"/>
              <w:spacing w:before="45"/>
              <w:ind w:left="467"/>
              <w:rPr>
                <w:sz w:val="24"/>
              </w:rPr>
            </w:pPr>
            <w:r>
              <w:rPr>
                <w:sz w:val="24"/>
              </w:rPr>
              <w:t>when necessary.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7" w:hRule="atLeast"/>
        </w:trPr>
        <w:tc>
          <w:tcPr>
            <w:tcW w:w="2434" w:type="dxa"/>
            <w:vMerge w:val="continue"/>
            <w:tcBorders>
              <w:top w:val="nil"/>
            </w:tcBorders>
          </w:tcPr>
          <w:p>
            <w:pPr>
              <w:rPr>
                <w:sz w:val="2"/>
                <w:szCs w:val="2"/>
              </w:rPr>
            </w:pPr>
          </w:p>
        </w:tc>
        <w:tc>
          <w:tcPr>
            <w:tcW w:w="2249" w:type="dxa"/>
          </w:tcPr>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spacing w:before="6"/>
              <w:rPr>
                <w:rFonts w:ascii="Times New Roman"/>
                <w:sz w:val="34"/>
              </w:rPr>
            </w:pPr>
          </w:p>
          <w:p>
            <w:pPr>
              <w:pStyle w:val="9"/>
              <w:ind w:left="622" w:right="718"/>
              <w:jc w:val="center"/>
              <w:rPr>
                <w:sz w:val="24"/>
              </w:rPr>
            </w:pPr>
            <w:r>
              <w:rPr>
                <w:sz w:val="24"/>
              </w:rPr>
              <w:t>HRMS</w:t>
            </w:r>
          </w:p>
          <w:p>
            <w:pPr>
              <w:pStyle w:val="9"/>
              <w:spacing w:before="19"/>
              <w:ind w:left="619" w:right="718"/>
              <w:jc w:val="center"/>
              <w:rPr>
                <w:sz w:val="24"/>
              </w:rPr>
            </w:pPr>
            <w:r>
              <w:rPr>
                <w:sz w:val="24"/>
              </w:rPr>
              <w:t>Analyst</w:t>
            </w:r>
          </w:p>
        </w:tc>
        <w:tc>
          <w:tcPr>
            <w:tcW w:w="3368" w:type="dxa"/>
          </w:tcPr>
          <w:p>
            <w:pPr>
              <w:pStyle w:val="9"/>
              <w:spacing w:before="51" w:line="244" w:lineRule="auto"/>
              <w:ind w:left="467" w:right="87" w:firstLine="76"/>
              <w:rPr>
                <w:sz w:val="24"/>
              </w:rPr>
            </w:pPr>
            <w:r>
              <w:rPr>
                <w:sz w:val="24"/>
              </w:rPr>
              <w:t>Prepare reports on project plans, status, progress, risks, deadlines and resource requirements.</w:t>
            </w:r>
          </w:p>
          <w:p>
            <w:pPr>
              <w:pStyle w:val="9"/>
              <w:spacing w:before="41" w:line="271" w:lineRule="auto"/>
              <w:ind w:left="467" w:right="109" w:firstLine="76"/>
              <w:rPr>
                <w:sz w:val="24"/>
              </w:rPr>
            </w:pPr>
            <w:r>
              <w:rPr>
                <w:sz w:val="24"/>
              </w:rPr>
              <w:t>Develop and perform work flow analysis to find out the difficulties in reaching goals. Provide project cost estimates.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2" w:hRule="atLeast"/>
        </w:trPr>
        <w:tc>
          <w:tcPr>
            <w:tcW w:w="2434" w:type="dxa"/>
          </w:tcPr>
          <w:p>
            <w:pPr>
              <w:pStyle w:val="9"/>
              <w:rPr>
                <w:rFonts w:ascii="Times New Roman"/>
                <w:sz w:val="24"/>
              </w:rPr>
            </w:pPr>
          </w:p>
        </w:tc>
        <w:tc>
          <w:tcPr>
            <w:tcW w:w="2249" w:type="dxa"/>
          </w:tcPr>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spacing w:before="5"/>
              <w:rPr>
                <w:rFonts w:ascii="Times New Roman"/>
                <w:sz w:val="20"/>
              </w:rPr>
            </w:pPr>
          </w:p>
          <w:p>
            <w:pPr>
              <w:pStyle w:val="9"/>
              <w:ind w:left="622" w:right="718"/>
              <w:jc w:val="center"/>
              <w:rPr>
                <w:sz w:val="24"/>
              </w:rPr>
            </w:pPr>
            <w:r>
              <w:rPr>
                <w:sz w:val="24"/>
              </w:rPr>
              <w:t>HRMS</w:t>
            </w:r>
          </w:p>
          <w:p>
            <w:pPr>
              <w:pStyle w:val="9"/>
              <w:spacing w:before="19"/>
              <w:ind w:left="622" w:right="718"/>
              <w:jc w:val="center"/>
              <w:rPr>
                <w:sz w:val="24"/>
              </w:rPr>
            </w:pPr>
            <w:r>
              <w:rPr>
                <w:sz w:val="24"/>
              </w:rPr>
              <w:t>Designer</w:t>
            </w:r>
          </w:p>
        </w:tc>
        <w:tc>
          <w:tcPr>
            <w:tcW w:w="3368" w:type="dxa"/>
          </w:tcPr>
          <w:p>
            <w:pPr>
              <w:pStyle w:val="9"/>
              <w:spacing w:before="50" w:line="249" w:lineRule="auto"/>
              <w:ind w:left="429" w:right="417" w:firstLine="115"/>
              <w:jc w:val="both"/>
              <w:rPr>
                <w:sz w:val="24"/>
              </w:rPr>
            </w:pPr>
            <w:r>
              <w:rPr>
                <w:sz w:val="24"/>
              </w:rPr>
              <w:t>Propose effective design solutions to meet project goals.</w:t>
            </w:r>
          </w:p>
          <w:p>
            <w:pPr>
              <w:pStyle w:val="9"/>
              <w:spacing w:before="13" w:line="259" w:lineRule="auto"/>
              <w:ind w:left="316" w:right="149" w:firstLine="232"/>
              <w:rPr>
                <w:sz w:val="24"/>
              </w:rPr>
            </w:pPr>
            <w:r>
              <w:rPr>
                <w:sz w:val="24"/>
              </w:rPr>
              <w:t>Prepare design layouts and sketches according to company design standards.</w:t>
            </w:r>
          </w:p>
          <w:p>
            <w:pPr>
              <w:pStyle w:val="9"/>
              <w:spacing w:before="25"/>
              <w:ind w:left="491"/>
              <w:rPr>
                <w:sz w:val="24"/>
              </w:rPr>
            </w:pPr>
            <w:r>
              <w:rPr>
                <w:sz w:val="24"/>
              </w:rPr>
              <w:t>Keeping of records and files.</w:t>
            </w:r>
          </w:p>
        </w:tc>
      </w:tr>
    </w:tbl>
    <w:p/>
    <w:p>
      <w:pPr>
        <w:pStyle w:val="8"/>
        <w:numPr>
          <w:ilvl w:val="0"/>
          <w:numId w:val="5"/>
        </w:numPr>
        <w:tabs>
          <w:tab w:val="left" w:pos="1660"/>
        </w:tabs>
        <w:spacing w:before="80" w:after="0" w:line="240" w:lineRule="auto"/>
        <w:ind w:left="1660" w:right="0" w:hanging="360"/>
        <w:jc w:val="left"/>
        <w:rPr>
          <w:sz w:val="24"/>
        </w:rPr>
      </w:pPr>
      <w:r>
        <w:drawing>
          <wp:anchor distT="0" distB="0" distL="0" distR="0" simplePos="0" relativeHeight="251671552" behindDoc="1" locked="0" layoutInCell="1" allowOverlap="1">
            <wp:simplePos x="0" y="0"/>
            <wp:positionH relativeFrom="page">
              <wp:posOffset>4536440</wp:posOffset>
            </wp:positionH>
            <wp:positionV relativeFrom="page">
              <wp:posOffset>8178800</wp:posOffset>
            </wp:positionV>
            <wp:extent cx="79375" cy="111125"/>
            <wp:effectExtent l="0" t="0" r="12065" b="10795"/>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13" cstate="print"/>
                    <a:stretch>
                      <a:fillRect/>
                    </a:stretch>
                  </pic:blipFill>
                  <pic:spPr>
                    <a:xfrm>
                      <a:off x="0" y="0"/>
                      <a:ext cx="79130" cy="111125"/>
                    </a:xfrm>
                    <a:prstGeom prst="rect">
                      <a:avLst/>
                    </a:prstGeom>
                  </pic:spPr>
                </pic:pic>
              </a:graphicData>
            </a:graphic>
          </wp:anchor>
        </w:drawing>
      </w:r>
      <w:r>
        <w:rPr>
          <w:sz w:val="24"/>
        </w:rPr>
        <w:t>Analysis –</w:t>
      </w:r>
      <w:r>
        <w:rPr>
          <w:spacing w:val="-1"/>
          <w:sz w:val="24"/>
        </w:rPr>
        <w:t xml:space="preserve"> </w:t>
      </w:r>
      <w:r>
        <w:rPr>
          <w:sz w:val="24"/>
        </w:rPr>
        <w:t>TBD</w:t>
      </w:r>
    </w:p>
    <w:p>
      <w:pPr>
        <w:pStyle w:val="6"/>
        <w:spacing w:before="10"/>
        <w:rPr>
          <w:sz w:val="6"/>
        </w:rPr>
      </w:pPr>
    </w:p>
    <w:tbl>
      <w:tblPr>
        <w:tblStyle w:val="5"/>
        <w:tblW w:w="0" w:type="auto"/>
        <w:tblInd w:w="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34"/>
        <w:gridCol w:w="2249"/>
        <w:gridCol w:w="33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2" w:hRule="atLeast"/>
        </w:trPr>
        <w:tc>
          <w:tcPr>
            <w:tcW w:w="2434" w:type="dxa"/>
            <w:tcBorders>
              <w:top w:val="nil"/>
            </w:tcBorders>
          </w:tcPr>
          <w:p>
            <w:pPr>
              <w:pStyle w:val="9"/>
              <w:spacing w:before="1"/>
              <w:ind w:left="451"/>
              <w:rPr>
                <w:sz w:val="32"/>
              </w:rPr>
            </w:pPr>
            <w:r>
              <w:rPr>
                <w:sz w:val="32"/>
              </w:rPr>
              <w:t>Somay Das</w:t>
            </w:r>
          </w:p>
        </w:tc>
        <w:tc>
          <w:tcPr>
            <w:tcW w:w="2249" w:type="dxa"/>
          </w:tcPr>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rPr>
                <w:rFonts w:ascii="Times New Roman"/>
                <w:sz w:val="24"/>
              </w:rPr>
            </w:pPr>
          </w:p>
          <w:p>
            <w:pPr>
              <w:pStyle w:val="9"/>
              <w:spacing w:before="3"/>
              <w:rPr>
                <w:rFonts w:ascii="Times New Roman"/>
                <w:sz w:val="34"/>
              </w:rPr>
            </w:pPr>
          </w:p>
          <w:p>
            <w:pPr>
              <w:pStyle w:val="9"/>
              <w:ind w:left="518"/>
              <w:rPr>
                <w:sz w:val="24"/>
              </w:rPr>
            </w:pPr>
            <w:r>
              <w:rPr>
                <w:sz w:val="24"/>
              </w:rPr>
              <w:t>HRMS Staff</w:t>
            </w:r>
          </w:p>
        </w:tc>
        <w:tc>
          <w:tcPr>
            <w:tcW w:w="3368" w:type="dxa"/>
          </w:tcPr>
          <w:p>
            <w:pPr>
              <w:pStyle w:val="9"/>
              <w:spacing w:line="230" w:lineRule="auto"/>
              <w:ind w:left="604" w:right="443" w:hanging="480"/>
              <w:rPr>
                <w:sz w:val="24"/>
              </w:rPr>
            </w:pPr>
            <w:r>
              <w:rPr>
                <w:position w:val="1"/>
              </w:rPr>
              <w:drawing>
                <wp:inline distT="0" distB="0" distL="0" distR="0">
                  <wp:extent cx="78740" cy="111125"/>
                  <wp:effectExtent l="0" t="0" r="12700" b="10795"/>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11" cstate="print"/>
                          <a:stretch>
                            <a:fillRect/>
                          </a:stretch>
                        </pic:blipFill>
                        <pic:spPr>
                          <a:xfrm>
                            <a:off x="0" y="0"/>
                            <a:ext cx="79130" cy="111125"/>
                          </a:xfrm>
                          <a:prstGeom prst="rect">
                            <a:avLst/>
                          </a:prstGeom>
                        </pic:spPr>
                      </pic:pic>
                    </a:graphicData>
                  </a:graphic>
                </wp:inline>
              </w:drawing>
            </w:r>
            <w:r>
              <w:rPr>
                <w:rFonts w:ascii="Times New Roman"/>
                <w:sz w:val="20"/>
              </w:rPr>
              <w:t xml:space="preserve">      </w:t>
            </w:r>
            <w:r>
              <w:rPr>
                <w:rFonts w:ascii="Times New Roman"/>
                <w:spacing w:val="5"/>
                <w:sz w:val="20"/>
              </w:rPr>
              <w:t xml:space="preserve"> </w:t>
            </w:r>
            <w:r>
              <w:rPr>
                <w:sz w:val="24"/>
              </w:rPr>
              <w:t>Documentation of daily activities.</w:t>
            </w:r>
          </w:p>
          <w:p>
            <w:pPr>
              <w:pStyle w:val="9"/>
              <w:spacing w:before="12" w:line="230" w:lineRule="auto"/>
              <w:ind w:left="604" w:right="376" w:hanging="480"/>
              <w:rPr>
                <w:sz w:val="24"/>
              </w:rPr>
            </w:pPr>
            <w:r>
              <w:drawing>
                <wp:inline distT="0" distB="0" distL="0" distR="0">
                  <wp:extent cx="78740" cy="111125"/>
                  <wp:effectExtent l="0" t="0" r="12700" b="10795"/>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pic:cNvPicPr>
                        </pic:nvPicPr>
                        <pic:blipFill>
                          <a:blip r:embed="rId11" cstate="print"/>
                          <a:stretch>
                            <a:fillRect/>
                          </a:stretch>
                        </pic:blipFill>
                        <pic:spPr>
                          <a:xfrm>
                            <a:off x="0" y="0"/>
                            <a:ext cx="79130" cy="111125"/>
                          </a:xfrm>
                          <a:prstGeom prst="rect">
                            <a:avLst/>
                          </a:prstGeom>
                        </pic:spPr>
                      </pic:pic>
                    </a:graphicData>
                  </a:graphic>
                </wp:inline>
              </w:drawing>
            </w:r>
            <w:r>
              <w:rPr>
                <w:rFonts w:ascii="Times New Roman"/>
                <w:position w:val="2"/>
                <w:sz w:val="20"/>
              </w:rPr>
              <w:t xml:space="preserve">      </w:t>
            </w:r>
            <w:r>
              <w:rPr>
                <w:rFonts w:ascii="Times New Roman"/>
                <w:spacing w:val="5"/>
                <w:position w:val="2"/>
                <w:sz w:val="20"/>
              </w:rPr>
              <w:t xml:space="preserve"> </w:t>
            </w:r>
            <w:r>
              <w:rPr>
                <w:position w:val="2"/>
                <w:sz w:val="24"/>
              </w:rPr>
              <w:t xml:space="preserve">Making kick-off meeting </w:t>
            </w:r>
            <w:r>
              <w:rPr>
                <w:sz w:val="24"/>
              </w:rPr>
              <w:t>reports.</w:t>
            </w:r>
          </w:p>
          <w:p>
            <w:pPr>
              <w:pStyle w:val="9"/>
              <w:spacing w:before="22" w:line="249" w:lineRule="auto"/>
              <w:ind w:left="467" w:firstLine="256"/>
              <w:rPr>
                <w:sz w:val="24"/>
              </w:rPr>
            </w:pPr>
            <w:r>
              <w:rPr>
                <w:sz w:val="24"/>
              </w:rPr>
              <w:t>In-charge of materials needed for team building activities.</w:t>
            </w:r>
          </w:p>
        </w:tc>
      </w:tr>
    </w:tbl>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
        <w:rPr>
          <w:sz w:val="20"/>
        </w:rPr>
      </w:pPr>
    </w:p>
    <w:p>
      <w:pPr>
        <w:pStyle w:val="2"/>
        <w:numPr>
          <w:ilvl w:val="0"/>
          <w:numId w:val="6"/>
        </w:numPr>
        <w:tabs>
          <w:tab w:val="left" w:pos="576"/>
        </w:tabs>
        <w:spacing w:before="89" w:after="0" w:line="240" w:lineRule="auto"/>
        <w:ind w:left="575" w:right="0" w:hanging="356"/>
        <w:jc w:val="left"/>
      </w:pPr>
      <w:bookmarkStart w:id="23" w:name="3. Managerial Process  "/>
      <w:bookmarkEnd w:id="23"/>
      <w:bookmarkStart w:id="24" w:name="3. Managerial Process  "/>
      <w:bookmarkEnd w:id="24"/>
      <w:r>
        <w:t>Managerial</w:t>
      </w:r>
      <w:r>
        <w:rPr>
          <w:spacing w:val="1"/>
        </w:rPr>
        <w:t xml:space="preserve"> </w:t>
      </w:r>
      <w:r>
        <w:t>Process</w:t>
      </w:r>
    </w:p>
    <w:p>
      <w:pPr>
        <w:pStyle w:val="6"/>
        <w:rPr>
          <w:rFonts w:ascii="Arial"/>
          <w:b/>
          <w:sz w:val="36"/>
        </w:rPr>
      </w:pPr>
    </w:p>
    <w:p>
      <w:pPr>
        <w:pStyle w:val="8"/>
        <w:numPr>
          <w:ilvl w:val="1"/>
          <w:numId w:val="6"/>
        </w:numPr>
        <w:tabs>
          <w:tab w:val="left" w:pos="1063"/>
        </w:tabs>
        <w:spacing w:before="247" w:after="0" w:line="240" w:lineRule="auto"/>
        <w:ind w:left="1062" w:right="0" w:hanging="267"/>
        <w:jc w:val="left"/>
        <w:rPr>
          <w:rFonts w:ascii="Arial"/>
          <w:b/>
          <w:sz w:val="32"/>
        </w:rPr>
      </w:pPr>
      <w:bookmarkStart w:id="25" w:name="I. Management Objectives and Priorities "/>
      <w:bookmarkEnd w:id="25"/>
      <w:bookmarkStart w:id="26" w:name="I. Management Objectives and Priorities "/>
      <w:bookmarkEnd w:id="26"/>
      <w:r>
        <w:rPr>
          <w:rFonts w:ascii="Arial"/>
          <w:b/>
          <w:sz w:val="32"/>
        </w:rPr>
        <w:t>Management Objectives and</w:t>
      </w:r>
      <w:r>
        <w:rPr>
          <w:rFonts w:ascii="Arial"/>
          <w:b/>
          <w:spacing w:val="-1"/>
          <w:sz w:val="32"/>
        </w:rPr>
        <w:t xml:space="preserve"> </w:t>
      </w:r>
      <w:r>
        <w:rPr>
          <w:rFonts w:ascii="Arial"/>
          <w:b/>
          <w:sz w:val="32"/>
        </w:rPr>
        <w:t>Priorities</w:t>
      </w:r>
    </w:p>
    <w:p>
      <w:pPr>
        <w:pStyle w:val="6"/>
        <w:rPr>
          <w:rFonts w:ascii="Arial"/>
          <w:b/>
          <w:sz w:val="31"/>
        </w:rPr>
      </w:pPr>
    </w:p>
    <w:p>
      <w:pPr>
        <w:pStyle w:val="6"/>
        <w:ind w:left="220" w:right="541"/>
      </w:pPr>
      <w:r>
        <w:t>The management objective is to deliver the product in time and of high quality. The PM and QAM work together to achieve this by respectively checking that progress is made as planned and monitoring the quality of the product at various stages.</w:t>
      </w:r>
    </w:p>
    <w:p>
      <w:pPr>
        <w:pStyle w:val="6"/>
        <w:rPr>
          <w:sz w:val="26"/>
        </w:rPr>
      </w:pPr>
    </w:p>
    <w:p>
      <w:pPr>
        <w:pStyle w:val="2"/>
        <w:numPr>
          <w:ilvl w:val="1"/>
          <w:numId w:val="6"/>
        </w:numPr>
        <w:tabs>
          <w:tab w:val="left" w:pos="1046"/>
        </w:tabs>
        <w:spacing w:before="215" w:after="0" w:line="240" w:lineRule="auto"/>
        <w:ind w:left="1045" w:right="0" w:hanging="344"/>
        <w:jc w:val="left"/>
      </w:pPr>
      <w:bookmarkStart w:id="27" w:name="II. Assumptions, Dependencies, and Const"/>
      <w:bookmarkEnd w:id="27"/>
      <w:bookmarkStart w:id="28" w:name="II. Assumptions, Dependencies, and Const"/>
      <w:bookmarkEnd w:id="28"/>
      <w:r>
        <w:t>Assumptions, Dependencies, and</w:t>
      </w:r>
      <w:r>
        <w:rPr>
          <w:spacing w:val="-1"/>
        </w:rPr>
        <w:t xml:space="preserve"> </w:t>
      </w:r>
      <w:r>
        <w:t>Constraints</w:t>
      </w:r>
    </w:p>
    <w:p>
      <w:pPr>
        <w:pStyle w:val="6"/>
        <w:spacing w:before="2"/>
        <w:rPr>
          <w:rFonts w:ascii="Arial"/>
          <w:b/>
          <w:sz w:val="31"/>
        </w:rPr>
      </w:pPr>
    </w:p>
    <w:p>
      <w:pPr>
        <w:pStyle w:val="6"/>
        <w:ind w:left="220" w:right="248"/>
      </w:pPr>
      <w:r>
        <w:t>In this project plan, a number of factors are taken into account. The following list shows the way milestones on various project phases have been scheduled:</w:t>
      </w:r>
    </w:p>
    <w:p>
      <w:pPr>
        <w:pStyle w:val="6"/>
        <w:spacing w:before="10"/>
        <w:rPr>
          <w:sz w:val="25"/>
        </w:rPr>
      </w:pPr>
    </w:p>
    <w:p>
      <w:pPr>
        <w:pStyle w:val="8"/>
        <w:numPr>
          <w:ilvl w:val="2"/>
          <w:numId w:val="6"/>
        </w:numPr>
        <w:tabs>
          <w:tab w:val="left" w:pos="1236"/>
        </w:tabs>
        <w:spacing w:before="1" w:after="0" w:line="240" w:lineRule="auto"/>
        <w:ind w:left="1235" w:right="0" w:hanging="145"/>
        <w:jc w:val="left"/>
        <w:rPr>
          <w:sz w:val="24"/>
        </w:rPr>
      </w:pPr>
      <w:r>
        <w:rPr>
          <w:sz w:val="24"/>
        </w:rPr>
        <w:t>The team budget of 1 persons x 1088 hours = 1088</w:t>
      </w:r>
      <w:r>
        <w:rPr>
          <w:spacing w:val="-2"/>
          <w:sz w:val="24"/>
        </w:rPr>
        <w:t xml:space="preserve"> </w:t>
      </w:r>
      <w:r>
        <w:rPr>
          <w:sz w:val="24"/>
        </w:rPr>
        <w:t>hours</w:t>
      </w:r>
    </w:p>
    <w:p>
      <w:pPr>
        <w:pStyle w:val="8"/>
        <w:numPr>
          <w:ilvl w:val="2"/>
          <w:numId w:val="6"/>
        </w:numPr>
        <w:tabs>
          <w:tab w:val="left" w:pos="1236"/>
        </w:tabs>
        <w:spacing w:before="16" w:after="0" w:line="240" w:lineRule="auto"/>
        <w:ind w:left="1235" w:right="0" w:hanging="145"/>
        <w:jc w:val="left"/>
        <w:rPr>
          <w:sz w:val="24"/>
        </w:rPr>
      </w:pPr>
      <w:r>
        <w:rPr>
          <w:sz w:val="24"/>
        </w:rPr>
        <w:t>The project deadline of</w:t>
      </w:r>
      <w:r>
        <w:rPr>
          <w:rFonts w:hint="default"/>
          <w:sz w:val="24"/>
          <w:lang w:val="en-IN"/>
        </w:rPr>
        <w:t xml:space="preserve"> December</w:t>
      </w:r>
      <w:r>
        <w:rPr>
          <w:spacing w:val="1"/>
          <w:sz w:val="24"/>
        </w:rPr>
        <w:t xml:space="preserve"> </w:t>
      </w:r>
      <w:r>
        <w:rPr>
          <w:rFonts w:hint="default"/>
          <w:spacing w:val="1"/>
          <w:sz w:val="24"/>
          <w:lang w:val="en-IN"/>
        </w:rPr>
        <w:t>1</w:t>
      </w:r>
      <w:r>
        <w:rPr>
          <w:sz w:val="24"/>
        </w:rPr>
        <w:t>5</w:t>
      </w:r>
      <w:r>
        <w:rPr>
          <w:position w:val="8"/>
          <w:sz w:val="15"/>
        </w:rPr>
        <w:t>th</w:t>
      </w:r>
      <w:r>
        <w:rPr>
          <w:sz w:val="24"/>
        </w:rPr>
        <w:t>.</w:t>
      </w:r>
    </w:p>
    <w:p>
      <w:pPr>
        <w:pStyle w:val="8"/>
        <w:numPr>
          <w:ilvl w:val="2"/>
          <w:numId w:val="6"/>
        </w:numPr>
        <w:tabs>
          <w:tab w:val="left" w:pos="1236"/>
        </w:tabs>
        <w:spacing w:before="17" w:after="0" w:line="240" w:lineRule="auto"/>
        <w:ind w:left="1235" w:right="0" w:hanging="145"/>
        <w:jc w:val="left"/>
        <w:rPr>
          <w:sz w:val="24"/>
        </w:rPr>
      </w:pPr>
      <w:r>
        <w:rPr>
          <w:sz w:val="24"/>
        </w:rPr>
        <w:t>The final presentation is on December</w:t>
      </w:r>
      <w:r>
        <w:rPr>
          <w:spacing w:val="-3"/>
          <w:sz w:val="24"/>
        </w:rPr>
        <w:t xml:space="preserve"> </w:t>
      </w:r>
      <w:r>
        <w:rPr>
          <w:sz w:val="24"/>
        </w:rPr>
        <w:t>1</w:t>
      </w:r>
      <w:r>
        <w:rPr>
          <w:position w:val="8"/>
          <w:sz w:val="15"/>
        </w:rPr>
        <w:t>th</w:t>
      </w:r>
      <w:r>
        <w:rPr>
          <w:sz w:val="24"/>
        </w:rPr>
        <w:t>.</w:t>
      </w:r>
    </w:p>
    <w:p>
      <w:pPr>
        <w:pStyle w:val="8"/>
        <w:numPr>
          <w:ilvl w:val="2"/>
          <w:numId w:val="6"/>
        </w:numPr>
        <w:tabs>
          <w:tab w:val="left" w:pos="1236"/>
        </w:tabs>
        <w:spacing w:before="17" w:after="0" w:line="240" w:lineRule="auto"/>
        <w:ind w:left="1235" w:right="0" w:hanging="145"/>
        <w:jc w:val="left"/>
        <w:rPr>
          <w:sz w:val="24"/>
        </w:rPr>
      </w:pPr>
      <w:r>
        <w:rPr>
          <w:sz w:val="24"/>
        </w:rPr>
        <w:t>The peer evaluation deadline is on December 30</w:t>
      </w:r>
      <w:r>
        <w:rPr>
          <w:position w:val="8"/>
          <w:sz w:val="15"/>
        </w:rPr>
        <w:t>th</w:t>
      </w:r>
      <w:r>
        <w:rPr>
          <w:sz w:val="24"/>
        </w:rPr>
        <w:t>.</w:t>
      </w:r>
    </w:p>
    <w:p>
      <w:pPr>
        <w:pStyle w:val="8"/>
        <w:numPr>
          <w:ilvl w:val="2"/>
          <w:numId w:val="6"/>
        </w:numPr>
        <w:tabs>
          <w:tab w:val="left" w:pos="1236"/>
        </w:tabs>
        <w:spacing w:before="19" w:after="0" w:line="242" w:lineRule="auto"/>
        <w:ind w:left="1235" w:right="109" w:hanging="144"/>
        <w:jc w:val="left"/>
        <w:rPr>
          <w:sz w:val="24"/>
        </w:rPr>
      </w:pPr>
      <w:r>
        <w:rPr>
          <w:sz w:val="24"/>
        </w:rPr>
        <w:t>Other days the weekends holiday is closed (August 15, August 19, September 20, October 2-4, October 25, November</w:t>
      </w:r>
      <w:r>
        <w:rPr>
          <w:spacing w:val="1"/>
          <w:sz w:val="24"/>
        </w:rPr>
        <w:t xml:space="preserve"> </w:t>
      </w:r>
      <w:r>
        <w:rPr>
          <w:sz w:val="24"/>
        </w:rPr>
        <w:t>10).</w:t>
      </w:r>
    </w:p>
    <w:p>
      <w:pPr>
        <w:pStyle w:val="6"/>
        <w:spacing w:before="1"/>
        <w:rPr>
          <w:sz w:val="27"/>
        </w:rPr>
      </w:pPr>
    </w:p>
    <w:p>
      <w:pPr>
        <w:pStyle w:val="6"/>
        <w:ind w:left="220" w:right="382"/>
      </w:pPr>
      <w:r>
        <w:t>NOTE: Due to the deadline of 1st December 2022, running out of time will have its reflection on the product. By assigning a priority to every user requirement, a selection can be made of user requirements that may be dropped out if time runs out.</w:t>
      </w:r>
    </w:p>
    <w:p>
      <w:pPr>
        <w:spacing w:after="0"/>
        <w:sectPr>
          <w:headerReference r:id="rId7" w:type="default"/>
          <w:footerReference r:id="rId8" w:type="default"/>
          <w:pgSz w:w="12240" w:h="15840"/>
          <w:pgMar w:top="1360" w:right="1700" w:bottom="980" w:left="1580" w:header="726" w:footer="788" w:gutter="0"/>
          <w:cols w:space="720" w:num="1"/>
        </w:sectPr>
      </w:pPr>
    </w:p>
    <w:p>
      <w:pPr>
        <w:pStyle w:val="2"/>
        <w:numPr>
          <w:ilvl w:val="1"/>
          <w:numId w:val="6"/>
        </w:numPr>
        <w:tabs>
          <w:tab w:val="left" w:pos="1053"/>
        </w:tabs>
        <w:spacing w:before="80" w:after="0" w:line="240" w:lineRule="auto"/>
        <w:ind w:left="1052" w:right="0" w:hanging="445"/>
        <w:jc w:val="left"/>
      </w:pPr>
      <w:bookmarkStart w:id="29" w:name="III. Risk Management  "/>
      <w:bookmarkEnd w:id="29"/>
      <w:bookmarkStart w:id="30" w:name="III. Risk Management  "/>
      <w:bookmarkEnd w:id="30"/>
      <w:r>
        <w:t>Risk</w:t>
      </w:r>
      <w:r>
        <w:rPr>
          <w:spacing w:val="-7"/>
        </w:rPr>
        <w:t xml:space="preserve"> </w:t>
      </w:r>
      <w:r>
        <w:t>Management</w:t>
      </w:r>
    </w:p>
    <w:p>
      <w:pPr>
        <w:pStyle w:val="6"/>
        <w:spacing w:before="9"/>
        <w:rPr>
          <w:rFonts w:ascii="Arial"/>
          <w:b/>
          <w:sz w:val="30"/>
        </w:rPr>
      </w:pPr>
    </w:p>
    <w:p>
      <w:pPr>
        <w:pStyle w:val="6"/>
        <w:ind w:left="220" w:right="248"/>
      </w:pPr>
      <w:r>
        <w:t>This section mentions any potential risks for the project. Also, schedules or methods</w:t>
      </w:r>
      <w:r>
        <w:rPr>
          <w:spacing w:val="-20"/>
        </w:rPr>
        <w:t xml:space="preserve"> </w:t>
      </w:r>
      <w:r>
        <w:t>are defined to prevent or to reduce the risks as</w:t>
      </w:r>
      <w:r>
        <w:rPr>
          <w:spacing w:val="-4"/>
        </w:rPr>
        <w:t xml:space="preserve"> </w:t>
      </w:r>
      <w:r>
        <w:t>below:</w:t>
      </w:r>
    </w:p>
    <w:p>
      <w:pPr>
        <w:pStyle w:val="6"/>
        <w:spacing w:before="8"/>
        <w:rPr>
          <w:sz w:val="25"/>
        </w:rPr>
      </w:pPr>
    </w:p>
    <w:p>
      <w:pPr>
        <w:pStyle w:val="8"/>
        <w:numPr>
          <w:ilvl w:val="0"/>
          <w:numId w:val="7"/>
        </w:numPr>
        <w:tabs>
          <w:tab w:val="left" w:pos="1659"/>
          <w:tab w:val="left" w:pos="1660"/>
        </w:tabs>
        <w:spacing w:before="0" w:after="0" w:line="240" w:lineRule="auto"/>
        <w:ind w:left="1660" w:right="0" w:hanging="716"/>
        <w:jc w:val="left"/>
        <w:rPr>
          <w:sz w:val="24"/>
        </w:rPr>
      </w:pPr>
      <w:r>
        <w:rPr>
          <w:sz w:val="24"/>
        </w:rPr>
        <w:t>Technology</w:t>
      </w:r>
      <w:r>
        <w:rPr>
          <w:spacing w:val="-1"/>
          <w:sz w:val="24"/>
        </w:rPr>
        <w:t xml:space="preserve"> </w:t>
      </w:r>
      <w:r>
        <w:rPr>
          <w:sz w:val="24"/>
        </w:rPr>
        <w:t>risk</w:t>
      </w:r>
    </w:p>
    <w:p>
      <w:pPr>
        <w:pStyle w:val="8"/>
        <w:numPr>
          <w:ilvl w:val="0"/>
          <w:numId w:val="7"/>
        </w:numPr>
        <w:tabs>
          <w:tab w:val="left" w:pos="1724"/>
          <w:tab w:val="left" w:pos="1725"/>
        </w:tabs>
        <w:spacing w:before="0" w:after="0" w:line="240" w:lineRule="auto"/>
        <w:ind w:left="1724" w:right="0" w:hanging="781"/>
        <w:jc w:val="left"/>
        <w:rPr>
          <w:sz w:val="24"/>
        </w:rPr>
      </w:pPr>
      <w:r>
        <w:rPr>
          <w:sz w:val="24"/>
        </w:rPr>
        <w:t>People risk</w:t>
      </w:r>
    </w:p>
    <w:p>
      <w:pPr>
        <w:pStyle w:val="8"/>
        <w:numPr>
          <w:ilvl w:val="0"/>
          <w:numId w:val="7"/>
        </w:numPr>
        <w:tabs>
          <w:tab w:val="left" w:pos="1724"/>
          <w:tab w:val="left" w:pos="1725"/>
        </w:tabs>
        <w:spacing w:before="0" w:after="0" w:line="240" w:lineRule="auto"/>
        <w:ind w:left="1724" w:right="0" w:hanging="785"/>
        <w:jc w:val="left"/>
        <w:rPr>
          <w:sz w:val="24"/>
        </w:rPr>
      </w:pPr>
      <w:r>
        <w:rPr>
          <w:sz w:val="24"/>
        </w:rPr>
        <w:t>Financial</w:t>
      </w:r>
      <w:r>
        <w:rPr>
          <w:spacing w:val="1"/>
          <w:sz w:val="24"/>
        </w:rPr>
        <w:t xml:space="preserve"> </w:t>
      </w:r>
      <w:r>
        <w:rPr>
          <w:sz w:val="24"/>
        </w:rPr>
        <w:t>risk</w:t>
      </w:r>
    </w:p>
    <w:p>
      <w:pPr>
        <w:pStyle w:val="8"/>
        <w:numPr>
          <w:ilvl w:val="0"/>
          <w:numId w:val="7"/>
        </w:numPr>
        <w:tabs>
          <w:tab w:val="left" w:pos="1659"/>
          <w:tab w:val="left" w:pos="1660"/>
        </w:tabs>
        <w:spacing w:before="0" w:after="0" w:line="240" w:lineRule="auto"/>
        <w:ind w:left="1660" w:right="0" w:hanging="720"/>
        <w:jc w:val="left"/>
        <w:rPr>
          <w:sz w:val="24"/>
        </w:rPr>
      </w:pPr>
      <w:r>
        <w:rPr>
          <w:sz w:val="24"/>
        </w:rPr>
        <w:t>Market</w:t>
      </w:r>
      <w:r>
        <w:rPr>
          <w:spacing w:val="1"/>
          <w:sz w:val="24"/>
        </w:rPr>
        <w:t xml:space="preserve"> </w:t>
      </w:r>
      <w:r>
        <w:rPr>
          <w:sz w:val="24"/>
        </w:rPr>
        <w:t>Risk</w:t>
      </w:r>
    </w:p>
    <w:p>
      <w:pPr>
        <w:pStyle w:val="6"/>
        <w:ind w:left="1660" w:right="202" w:hanging="720"/>
      </w:pPr>
      <w:r>
        <w:t>The following are the possible risks to be encountered during the development of the project and how they can be prevented.</w:t>
      </w:r>
    </w:p>
    <w:p>
      <w:pPr>
        <w:pStyle w:val="8"/>
        <w:numPr>
          <w:ilvl w:val="1"/>
          <w:numId w:val="7"/>
        </w:numPr>
        <w:tabs>
          <w:tab w:val="left" w:pos="2659"/>
        </w:tabs>
        <w:spacing w:before="0" w:after="0" w:line="240" w:lineRule="auto"/>
        <w:ind w:left="2658" w:right="0" w:hanging="308"/>
        <w:jc w:val="left"/>
        <w:rPr>
          <w:sz w:val="24"/>
        </w:rPr>
      </w:pPr>
      <w:r>
        <w:rPr>
          <w:sz w:val="24"/>
          <w:u w:val="single"/>
        </w:rPr>
        <w:t>Miscommunication</w:t>
      </w:r>
    </w:p>
    <w:p>
      <w:pPr>
        <w:pStyle w:val="6"/>
        <w:spacing w:before="22"/>
        <w:ind w:left="2752"/>
      </w:pPr>
      <w:r>
        <w:rPr>
          <w:i/>
        </w:rPr>
        <w:t>Prevention</w:t>
      </w:r>
      <w:r>
        <w:t>: Team members should not hesitate to ask and</w:t>
      </w:r>
    </w:p>
    <w:p>
      <w:pPr>
        <w:pStyle w:val="6"/>
        <w:ind w:left="2752" w:right="376"/>
      </w:pPr>
      <w:r>
        <w:drawing>
          <wp:anchor distT="0" distB="0" distL="0" distR="0" simplePos="0" relativeHeight="251672576" behindDoc="1" locked="0" layoutInCell="1" allowOverlap="1">
            <wp:simplePos x="0" y="0"/>
            <wp:positionH relativeFrom="page">
              <wp:posOffset>2870835</wp:posOffset>
            </wp:positionH>
            <wp:positionV relativeFrom="paragraph">
              <wp:posOffset>126365</wp:posOffset>
            </wp:positionV>
            <wp:extent cx="38100" cy="16510"/>
            <wp:effectExtent l="0" t="0" r="7620" b="6350"/>
            <wp:wrapNone/>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a:picLocks noChangeAspect="1"/>
                    </pic:cNvPicPr>
                  </pic:nvPicPr>
                  <pic:blipFill>
                    <a:blip r:embed="rId14" cstate="print"/>
                    <a:stretch>
                      <a:fillRect/>
                    </a:stretch>
                  </pic:blipFill>
                  <pic:spPr>
                    <a:xfrm>
                      <a:off x="0" y="0"/>
                      <a:ext cx="37982" cy="16509"/>
                    </a:xfrm>
                    <a:prstGeom prst="rect">
                      <a:avLst/>
                    </a:prstGeom>
                  </pic:spPr>
                </pic:pic>
              </a:graphicData>
            </a:graphic>
          </wp:anchor>
        </w:drawing>
      </w:r>
      <w:r>
        <w:t xml:space="preserve">re ask questions if things are unclear. Team members should have a written copy of the tasks assigned to them every meeting. </w:t>
      </w:r>
      <w:r>
        <w:rPr>
          <w:i/>
        </w:rPr>
        <w:t>Correction</w:t>
      </w:r>
      <w:r>
        <w:t>: When it becomes clear that miscommunication is causing problems, the team members should gather in a meeting to clear things up.</w:t>
      </w:r>
    </w:p>
    <w:p>
      <w:pPr>
        <w:pStyle w:val="6"/>
        <w:spacing w:before="7"/>
        <w:rPr>
          <w:sz w:val="25"/>
        </w:rPr>
      </w:pPr>
    </w:p>
    <w:p>
      <w:pPr>
        <w:pStyle w:val="8"/>
        <w:numPr>
          <w:ilvl w:val="1"/>
          <w:numId w:val="7"/>
        </w:numPr>
        <w:tabs>
          <w:tab w:val="left" w:pos="2659"/>
        </w:tabs>
        <w:spacing w:before="0" w:after="0" w:line="240" w:lineRule="auto"/>
        <w:ind w:left="2658" w:right="0" w:hanging="308"/>
        <w:jc w:val="both"/>
        <w:rPr>
          <w:sz w:val="24"/>
        </w:rPr>
      </w:pPr>
      <w:r>
        <w:rPr>
          <w:sz w:val="24"/>
          <w:u w:val="single"/>
        </w:rPr>
        <w:t>Time</w:t>
      </w:r>
      <w:r>
        <w:rPr>
          <w:spacing w:val="-2"/>
          <w:sz w:val="24"/>
          <w:u w:val="single"/>
        </w:rPr>
        <w:t xml:space="preserve"> </w:t>
      </w:r>
      <w:r>
        <w:rPr>
          <w:sz w:val="24"/>
          <w:u w:val="single"/>
        </w:rPr>
        <w:t>shortage</w:t>
      </w:r>
    </w:p>
    <w:p>
      <w:pPr>
        <w:pStyle w:val="6"/>
        <w:spacing w:before="20"/>
        <w:ind w:left="2523" w:right="285" w:firstLine="1118"/>
        <w:jc w:val="both"/>
      </w:pPr>
      <w:r>
        <w:rPr>
          <w:i/>
        </w:rPr>
        <w:t>Prevention</w:t>
      </w:r>
      <w:r>
        <w:t xml:space="preserve">: Care is taken to plan enough spare time. </w:t>
      </w:r>
      <w:r>
        <w:rPr>
          <w:i/>
        </w:rPr>
        <w:t>Correction</w:t>
      </w:r>
      <w:r>
        <w:t>: When tasks fail to be finished in time or when they are finished earlier than planned the project planning is adjusted</w:t>
      </w:r>
    </w:p>
    <w:p>
      <w:pPr>
        <w:pStyle w:val="8"/>
        <w:numPr>
          <w:ilvl w:val="1"/>
          <w:numId w:val="7"/>
        </w:numPr>
        <w:tabs>
          <w:tab w:val="left" w:pos="2659"/>
        </w:tabs>
        <w:spacing w:before="4" w:after="0" w:line="240" w:lineRule="auto"/>
        <w:ind w:left="2658" w:right="0" w:hanging="308"/>
        <w:jc w:val="both"/>
        <w:rPr>
          <w:sz w:val="24"/>
        </w:rPr>
      </w:pPr>
      <w:r>
        <w:rPr>
          <w:sz w:val="24"/>
          <w:u w:val="single"/>
        </w:rPr>
        <w:t>Illness or absence of team</w:t>
      </w:r>
      <w:r>
        <w:rPr>
          <w:spacing w:val="-2"/>
          <w:sz w:val="24"/>
          <w:u w:val="single"/>
        </w:rPr>
        <w:t xml:space="preserve"> </w:t>
      </w:r>
      <w:r>
        <w:rPr>
          <w:sz w:val="24"/>
          <w:u w:val="single"/>
        </w:rPr>
        <w:t>members</w:t>
      </w:r>
    </w:p>
    <w:p>
      <w:pPr>
        <w:pStyle w:val="6"/>
        <w:spacing w:before="20"/>
        <w:ind w:left="2752" w:right="370"/>
        <w:jc w:val="both"/>
      </w:pPr>
      <w:r>
        <w:rPr>
          <w:i/>
        </w:rPr>
        <w:t>Prevention</w:t>
      </w:r>
      <w:r>
        <w:t>: Team members should warn their team leader or the PM timely before a planned period of absence.</w:t>
      </w:r>
    </w:p>
    <w:p>
      <w:pPr>
        <w:pStyle w:val="6"/>
        <w:ind w:left="2752" w:right="261"/>
        <w:jc w:val="both"/>
      </w:pPr>
      <w:r>
        <w:rPr>
          <w:i/>
        </w:rPr>
        <w:t>Correction</w:t>
      </w:r>
      <w:r>
        <w:t>: Work can be taken over quickly by someone else or be distributed among the team members if a person gets ill.</w:t>
      </w:r>
    </w:p>
    <w:p>
      <w:pPr>
        <w:pStyle w:val="6"/>
        <w:spacing w:before="7"/>
        <w:rPr>
          <w:sz w:val="25"/>
        </w:rPr>
      </w:pPr>
    </w:p>
    <w:p>
      <w:pPr>
        <w:pStyle w:val="6"/>
        <w:spacing w:before="1"/>
        <w:ind w:left="949"/>
      </w:pPr>
      <w:r>
        <w:t>Monitoring and Controlling Mechanisms:</w:t>
      </w:r>
    </w:p>
    <w:p>
      <w:pPr>
        <w:pStyle w:val="6"/>
        <w:ind w:left="2380" w:right="1434" w:hanging="1980"/>
      </w:pPr>
      <w:r>
        <w:t>The monitoring of progress is done by the PM using the following means: Project Kick-off Meetings</w:t>
      </w:r>
    </w:p>
    <w:p>
      <w:pPr>
        <w:pStyle w:val="6"/>
        <w:ind w:left="2380" w:right="462" w:hanging="600"/>
      </w:pPr>
      <w:r>
        <w:t>The project group meetings take place within the class room or through chat. These meetings are meant to inform each other of the progress made on various tasks and to assign new tasks.</w:t>
      </w:r>
    </w:p>
    <w:p>
      <w:pPr>
        <w:pStyle w:val="6"/>
        <w:spacing w:before="11"/>
        <w:rPr>
          <w:sz w:val="23"/>
        </w:rPr>
      </w:pPr>
    </w:p>
    <w:p>
      <w:pPr>
        <w:pStyle w:val="6"/>
        <w:ind w:left="2380"/>
        <w:jc w:val="both"/>
      </w:pPr>
      <w:r>
        <w:t>Progress Report</w:t>
      </w:r>
    </w:p>
    <w:p>
      <w:pPr>
        <w:pStyle w:val="6"/>
        <w:ind w:left="2380" w:right="293" w:hanging="600"/>
        <w:jc w:val="both"/>
      </w:pPr>
      <w:r>
        <w:t>Progress report is done every Friday. This is meant to inform and show the progress in the development of the project and how things are going.</w:t>
      </w:r>
    </w:p>
    <w:p>
      <w:pPr>
        <w:pStyle w:val="6"/>
        <w:rPr>
          <w:sz w:val="26"/>
        </w:rPr>
      </w:pPr>
    </w:p>
    <w:p>
      <w:pPr>
        <w:pStyle w:val="2"/>
        <w:numPr>
          <w:ilvl w:val="1"/>
          <w:numId w:val="6"/>
        </w:numPr>
        <w:tabs>
          <w:tab w:val="left" w:pos="1060"/>
        </w:tabs>
        <w:spacing w:before="218" w:after="0" w:line="240" w:lineRule="auto"/>
        <w:ind w:left="1060" w:right="0" w:hanging="452"/>
        <w:jc w:val="left"/>
      </w:pPr>
      <w:bookmarkStart w:id="31" w:name="IV. Monitoring and Controlling Mechanism"/>
      <w:bookmarkEnd w:id="31"/>
      <w:bookmarkStart w:id="32" w:name="IV. Monitoring and Controlling Mechanism"/>
      <w:bookmarkEnd w:id="32"/>
      <w:r>
        <w:t>Monitoring and Controlling</w:t>
      </w:r>
      <w:r>
        <w:rPr>
          <w:spacing w:val="1"/>
        </w:rPr>
        <w:t xml:space="preserve"> </w:t>
      </w:r>
      <w:r>
        <w:t>Mechanisms</w:t>
      </w:r>
    </w:p>
    <w:p>
      <w:pPr>
        <w:pStyle w:val="6"/>
        <w:spacing w:before="2"/>
        <w:rPr>
          <w:rFonts w:ascii="Arial"/>
          <w:b/>
          <w:sz w:val="31"/>
        </w:rPr>
      </w:pPr>
    </w:p>
    <w:p>
      <w:pPr>
        <w:pStyle w:val="6"/>
        <w:ind w:left="220"/>
      </w:pPr>
      <w:r>
        <w:t>The monitoring of progress is done by the PM using the following means:</w:t>
      </w:r>
    </w:p>
    <w:p>
      <w:pPr>
        <w:spacing w:after="0"/>
        <w:sectPr>
          <w:pgSz w:w="12240" w:h="15840"/>
          <w:pgMar w:top="1360" w:right="1700" w:bottom="980" w:left="1580" w:header="726" w:footer="788" w:gutter="0"/>
          <w:cols w:space="720" w:num="1"/>
        </w:sectPr>
      </w:pPr>
    </w:p>
    <w:p>
      <w:pPr>
        <w:pStyle w:val="8"/>
        <w:numPr>
          <w:ilvl w:val="0"/>
          <w:numId w:val="8"/>
        </w:numPr>
        <w:tabs>
          <w:tab w:val="left" w:pos="1659"/>
          <w:tab w:val="left" w:pos="1660"/>
        </w:tabs>
        <w:spacing w:before="80" w:after="0" w:line="240" w:lineRule="auto"/>
        <w:ind w:left="1660" w:right="0" w:hanging="720"/>
        <w:jc w:val="left"/>
        <w:rPr>
          <w:sz w:val="24"/>
        </w:rPr>
      </w:pPr>
      <w:r>
        <w:rPr>
          <w:sz w:val="24"/>
        </w:rPr>
        <w:t>Weekly project status</w:t>
      </w:r>
      <w:r>
        <w:rPr>
          <w:spacing w:val="-1"/>
          <w:sz w:val="24"/>
        </w:rPr>
        <w:t xml:space="preserve"> </w:t>
      </w:r>
      <w:r>
        <w:rPr>
          <w:sz w:val="24"/>
        </w:rPr>
        <w:t>meetings</w:t>
      </w:r>
    </w:p>
    <w:p>
      <w:pPr>
        <w:pStyle w:val="8"/>
        <w:numPr>
          <w:ilvl w:val="0"/>
          <w:numId w:val="8"/>
        </w:numPr>
        <w:tabs>
          <w:tab w:val="left" w:pos="1719"/>
          <w:tab w:val="left" w:pos="1720"/>
        </w:tabs>
        <w:spacing w:before="0" w:after="0" w:line="240" w:lineRule="auto"/>
        <w:ind w:left="1720" w:right="0" w:hanging="780"/>
        <w:jc w:val="left"/>
        <w:rPr>
          <w:sz w:val="24"/>
        </w:rPr>
      </w:pPr>
      <w:r>
        <w:rPr>
          <w:sz w:val="24"/>
        </w:rPr>
        <w:t>Shared document</w:t>
      </w:r>
      <w:r>
        <w:rPr>
          <w:spacing w:val="1"/>
          <w:sz w:val="24"/>
        </w:rPr>
        <w:t xml:space="preserve"> </w:t>
      </w:r>
      <w:r>
        <w:rPr>
          <w:sz w:val="24"/>
        </w:rPr>
        <w:t>repository</w:t>
      </w:r>
    </w:p>
    <w:p>
      <w:pPr>
        <w:pStyle w:val="8"/>
        <w:numPr>
          <w:ilvl w:val="0"/>
          <w:numId w:val="8"/>
        </w:numPr>
        <w:tabs>
          <w:tab w:val="left" w:pos="1719"/>
          <w:tab w:val="left" w:pos="1720"/>
        </w:tabs>
        <w:spacing w:before="2" w:after="0" w:line="240" w:lineRule="auto"/>
        <w:ind w:left="1720" w:right="0" w:hanging="780"/>
        <w:jc w:val="left"/>
        <w:rPr>
          <w:sz w:val="24"/>
        </w:rPr>
      </w:pPr>
      <w:r>
        <w:rPr>
          <w:sz w:val="24"/>
        </w:rPr>
        <w:t>Project tracking by MS project</w:t>
      </w:r>
      <w:r>
        <w:rPr>
          <w:spacing w:val="1"/>
          <w:sz w:val="24"/>
        </w:rPr>
        <w:t xml:space="preserve"> </w:t>
      </w:r>
      <w:r>
        <w:rPr>
          <w:sz w:val="24"/>
        </w:rPr>
        <w:t>plan</w:t>
      </w:r>
    </w:p>
    <w:p>
      <w:pPr>
        <w:pStyle w:val="8"/>
        <w:numPr>
          <w:ilvl w:val="0"/>
          <w:numId w:val="8"/>
        </w:numPr>
        <w:tabs>
          <w:tab w:val="left" w:pos="1659"/>
          <w:tab w:val="left" w:pos="1660"/>
        </w:tabs>
        <w:spacing w:before="7" w:after="0" w:line="240" w:lineRule="auto"/>
        <w:ind w:left="1660" w:right="0" w:hanging="720"/>
        <w:jc w:val="left"/>
        <w:rPr>
          <w:sz w:val="24"/>
        </w:rPr>
      </w:pPr>
      <w:r>
        <w:rPr>
          <w:sz w:val="24"/>
        </w:rPr>
        <w:t>Tracking utilizing baselines in MS</w:t>
      </w:r>
      <w:r>
        <w:rPr>
          <w:spacing w:val="-4"/>
          <w:sz w:val="24"/>
        </w:rPr>
        <w:t xml:space="preserve"> </w:t>
      </w:r>
      <w:r>
        <w:rPr>
          <w:sz w:val="24"/>
        </w:rPr>
        <w:t>project</w:t>
      </w:r>
    </w:p>
    <w:p>
      <w:pPr>
        <w:pStyle w:val="6"/>
        <w:rPr>
          <w:sz w:val="26"/>
        </w:rPr>
      </w:pPr>
    </w:p>
    <w:p>
      <w:pPr>
        <w:pStyle w:val="6"/>
        <w:rPr>
          <w:sz w:val="26"/>
        </w:rPr>
      </w:pPr>
    </w:p>
    <w:p>
      <w:pPr>
        <w:pStyle w:val="6"/>
        <w:rPr>
          <w:sz w:val="26"/>
        </w:rPr>
      </w:pPr>
    </w:p>
    <w:p>
      <w:pPr>
        <w:pStyle w:val="2"/>
        <w:numPr>
          <w:ilvl w:val="1"/>
          <w:numId w:val="7"/>
        </w:numPr>
        <w:tabs>
          <w:tab w:val="left" w:pos="576"/>
        </w:tabs>
        <w:spacing w:before="213" w:after="0" w:line="240" w:lineRule="auto"/>
        <w:ind w:left="575" w:right="0" w:hanging="356"/>
        <w:jc w:val="left"/>
      </w:pPr>
      <w:bookmarkStart w:id="33" w:name="4. Technical Process  "/>
      <w:bookmarkEnd w:id="33"/>
      <w:bookmarkStart w:id="34" w:name="4. Technical Process  "/>
      <w:bookmarkEnd w:id="34"/>
      <w:r>
        <w:rPr>
          <w:spacing w:val="-3"/>
        </w:rPr>
        <w:t>Technical</w:t>
      </w:r>
      <w:r>
        <w:rPr>
          <w:spacing w:val="-1"/>
        </w:rPr>
        <w:t xml:space="preserve"> </w:t>
      </w:r>
      <w:r>
        <w:t>Process</w:t>
      </w:r>
    </w:p>
    <w:p>
      <w:pPr>
        <w:pStyle w:val="6"/>
        <w:rPr>
          <w:rFonts w:ascii="Arial"/>
          <w:b/>
          <w:sz w:val="50"/>
        </w:rPr>
      </w:pPr>
    </w:p>
    <w:p>
      <w:pPr>
        <w:pStyle w:val="8"/>
        <w:numPr>
          <w:ilvl w:val="2"/>
          <w:numId w:val="7"/>
        </w:numPr>
        <w:tabs>
          <w:tab w:val="left" w:pos="1063"/>
        </w:tabs>
        <w:spacing w:before="0" w:after="0" w:line="240" w:lineRule="auto"/>
        <w:ind w:left="1062" w:right="0" w:hanging="267"/>
        <w:jc w:val="left"/>
        <w:rPr>
          <w:rFonts w:ascii="Arial"/>
          <w:b/>
          <w:sz w:val="32"/>
        </w:rPr>
      </w:pPr>
      <w:bookmarkStart w:id="35" w:name="I. Methods, Tools, and Techniques  "/>
      <w:bookmarkEnd w:id="35"/>
      <w:bookmarkStart w:id="36" w:name="I. Methods, Tools, and Techniques  "/>
      <w:bookmarkEnd w:id="36"/>
      <w:r>
        <w:rPr>
          <w:rFonts w:ascii="Arial"/>
          <w:b/>
          <w:sz w:val="32"/>
        </w:rPr>
        <w:t xml:space="preserve">Methods, </w:t>
      </w:r>
      <w:r>
        <w:rPr>
          <w:rFonts w:ascii="Arial"/>
          <w:b/>
          <w:spacing w:val="-4"/>
          <w:sz w:val="32"/>
        </w:rPr>
        <w:t xml:space="preserve">Tools, </w:t>
      </w:r>
      <w:r>
        <w:rPr>
          <w:rFonts w:ascii="Arial"/>
          <w:b/>
          <w:sz w:val="32"/>
        </w:rPr>
        <w:t>and</w:t>
      </w:r>
      <w:r>
        <w:rPr>
          <w:rFonts w:ascii="Arial"/>
          <w:b/>
          <w:spacing w:val="7"/>
          <w:sz w:val="32"/>
        </w:rPr>
        <w:t xml:space="preserve"> </w:t>
      </w:r>
      <w:r>
        <w:rPr>
          <w:rFonts w:ascii="Arial"/>
          <w:b/>
          <w:spacing w:val="-3"/>
          <w:sz w:val="32"/>
        </w:rPr>
        <w:t>Techniques</w:t>
      </w:r>
    </w:p>
    <w:p>
      <w:pPr>
        <w:pStyle w:val="6"/>
        <w:rPr>
          <w:rFonts w:ascii="Arial"/>
          <w:b/>
          <w:sz w:val="31"/>
        </w:rPr>
      </w:pPr>
    </w:p>
    <w:p>
      <w:pPr>
        <w:pStyle w:val="6"/>
        <w:ind w:left="220" w:right="649"/>
      </w:pPr>
      <w:r>
        <w:t>The project will be implemented utilizing V-model methodology, and tools such as Dreamweaver, Microsoft Project, Star UML, Java, MySQL, QTP, and Load Runner will be utilized. The risks for each category are listed to complete the project successfully. For each risk, a description, a probability of occurrence, the associated action and the impact of the risk are given.</w:t>
      </w:r>
    </w:p>
    <w:p>
      <w:pPr>
        <w:pStyle w:val="6"/>
        <w:rPr>
          <w:sz w:val="26"/>
        </w:rPr>
      </w:pPr>
    </w:p>
    <w:p>
      <w:pPr>
        <w:pStyle w:val="2"/>
        <w:numPr>
          <w:ilvl w:val="2"/>
          <w:numId w:val="7"/>
        </w:numPr>
        <w:tabs>
          <w:tab w:val="left" w:pos="1058"/>
        </w:tabs>
        <w:spacing w:before="218" w:after="0" w:line="240" w:lineRule="auto"/>
        <w:ind w:left="1057" w:right="0" w:hanging="356"/>
        <w:jc w:val="left"/>
      </w:pPr>
      <w:bookmarkStart w:id="37" w:name="II. Software Documentation  "/>
      <w:bookmarkEnd w:id="37"/>
      <w:bookmarkStart w:id="38" w:name="II. Software Documentation  "/>
      <w:bookmarkEnd w:id="38"/>
      <w:r>
        <w:t>Software</w:t>
      </w:r>
      <w:r>
        <w:rPr>
          <w:spacing w:val="-1"/>
        </w:rPr>
        <w:t xml:space="preserve"> </w:t>
      </w:r>
      <w:r>
        <w:t>Documentation</w:t>
      </w:r>
    </w:p>
    <w:p>
      <w:pPr>
        <w:pStyle w:val="6"/>
        <w:spacing w:before="11"/>
        <w:rPr>
          <w:rFonts w:ascii="Arial"/>
          <w:b/>
          <w:sz w:val="30"/>
        </w:rPr>
      </w:pPr>
    </w:p>
    <w:p>
      <w:pPr>
        <w:pStyle w:val="6"/>
        <w:ind w:left="220" w:right="481"/>
      </w:pPr>
      <w:r>
        <w:t>Documentation such as Project Charter, Business Requirement Document, Functional Specification document, Cost Benefit Analysis, Technical Specification document, Detail Design Document, Test Plan, Implementation Plan, Detailed Project Report, and Benefit Realization document.</w:t>
      </w:r>
    </w:p>
    <w:p>
      <w:pPr>
        <w:pStyle w:val="6"/>
        <w:rPr>
          <w:sz w:val="26"/>
        </w:rPr>
      </w:pPr>
    </w:p>
    <w:p>
      <w:pPr>
        <w:pStyle w:val="2"/>
        <w:numPr>
          <w:ilvl w:val="2"/>
          <w:numId w:val="7"/>
        </w:numPr>
        <w:tabs>
          <w:tab w:val="left" w:pos="1053"/>
        </w:tabs>
        <w:spacing w:before="218" w:after="0" w:line="240" w:lineRule="auto"/>
        <w:ind w:left="1052" w:right="0" w:hanging="445"/>
        <w:jc w:val="left"/>
      </w:pPr>
      <w:bookmarkStart w:id="39" w:name="III. Project Support Functions   "/>
      <w:bookmarkEnd w:id="39"/>
      <w:bookmarkStart w:id="40" w:name="III. Project Support Functions   "/>
      <w:bookmarkEnd w:id="40"/>
      <w:r>
        <w:t>Project Support</w:t>
      </w:r>
      <w:r>
        <w:rPr>
          <w:spacing w:val="1"/>
        </w:rPr>
        <w:t xml:space="preserve"> </w:t>
      </w:r>
      <w:r>
        <w:t>Functions</w:t>
      </w:r>
    </w:p>
    <w:p>
      <w:pPr>
        <w:pStyle w:val="6"/>
        <w:spacing w:before="11"/>
        <w:rPr>
          <w:rFonts w:ascii="Arial"/>
          <w:b/>
          <w:sz w:val="30"/>
        </w:rPr>
      </w:pPr>
    </w:p>
    <w:p>
      <w:pPr>
        <w:pStyle w:val="6"/>
        <w:ind w:left="220"/>
      </w:pPr>
      <w:r>
        <w:t>All project support documents will be completed in applicable phases.</w:t>
      </w:r>
    </w:p>
    <w:p>
      <w:pPr>
        <w:pStyle w:val="6"/>
        <w:rPr>
          <w:sz w:val="26"/>
        </w:rPr>
      </w:pPr>
    </w:p>
    <w:p>
      <w:pPr>
        <w:pStyle w:val="2"/>
        <w:numPr>
          <w:ilvl w:val="1"/>
          <w:numId w:val="7"/>
        </w:numPr>
        <w:tabs>
          <w:tab w:val="left" w:pos="576"/>
        </w:tabs>
        <w:spacing w:before="217" w:after="0" w:line="240" w:lineRule="auto"/>
        <w:ind w:left="575" w:right="0" w:hanging="356"/>
        <w:jc w:val="left"/>
      </w:pPr>
      <w:bookmarkStart w:id="41" w:name="5. Work Elements, Schedule, and Budget  "/>
      <w:bookmarkEnd w:id="41"/>
      <w:bookmarkStart w:id="42" w:name="5. Work Elements, Schedule, and Budget  "/>
      <w:bookmarkEnd w:id="42"/>
      <w:r>
        <w:t>Work Elements, Schedule, and</w:t>
      </w:r>
      <w:r>
        <w:rPr>
          <w:spacing w:val="1"/>
        </w:rPr>
        <w:t xml:space="preserve"> </w:t>
      </w:r>
      <w:r>
        <w:t>Budget</w:t>
      </w:r>
    </w:p>
    <w:p>
      <w:pPr>
        <w:pStyle w:val="6"/>
        <w:rPr>
          <w:rFonts w:ascii="Arial"/>
          <w:b/>
          <w:sz w:val="31"/>
        </w:rPr>
      </w:pPr>
    </w:p>
    <w:p>
      <w:pPr>
        <w:pStyle w:val="8"/>
        <w:numPr>
          <w:ilvl w:val="2"/>
          <w:numId w:val="7"/>
        </w:numPr>
        <w:tabs>
          <w:tab w:val="left" w:pos="940"/>
        </w:tabs>
        <w:spacing w:before="0" w:after="0" w:line="242" w:lineRule="auto"/>
        <w:ind w:left="1213" w:right="234" w:hanging="521"/>
        <w:jc w:val="left"/>
        <w:rPr>
          <w:sz w:val="24"/>
        </w:rPr>
      </w:pPr>
      <w:r>
        <w:rPr>
          <w:sz w:val="24"/>
        </w:rPr>
        <w:t>The project is accounted for project resources, technologies and tools required to whole analysis, implementation, and test of the</w:t>
      </w:r>
      <w:r>
        <w:rPr>
          <w:spacing w:val="-4"/>
          <w:sz w:val="24"/>
        </w:rPr>
        <w:t xml:space="preserve"> </w:t>
      </w:r>
      <w:r>
        <w:rPr>
          <w:sz w:val="24"/>
        </w:rPr>
        <w:t>application.</w:t>
      </w:r>
    </w:p>
    <w:p>
      <w:pPr>
        <w:pStyle w:val="8"/>
        <w:numPr>
          <w:ilvl w:val="2"/>
          <w:numId w:val="7"/>
        </w:numPr>
        <w:tabs>
          <w:tab w:val="left" w:pos="941"/>
        </w:tabs>
        <w:spacing w:before="14" w:after="0" w:line="240" w:lineRule="auto"/>
        <w:ind w:left="940" w:right="0" w:hanging="249"/>
        <w:jc w:val="left"/>
        <w:rPr>
          <w:sz w:val="22"/>
        </w:rPr>
      </w:pPr>
      <w:r>
        <w:rPr>
          <w:sz w:val="24"/>
        </w:rPr>
        <w:t>The project lead will be rotated for each phase within 5 team</w:t>
      </w:r>
      <w:r>
        <w:rPr>
          <w:spacing w:val="-3"/>
          <w:sz w:val="24"/>
        </w:rPr>
        <w:t xml:space="preserve"> </w:t>
      </w:r>
      <w:r>
        <w:rPr>
          <w:sz w:val="24"/>
        </w:rPr>
        <w:t>members.</w:t>
      </w:r>
    </w:p>
    <w:p>
      <w:pPr>
        <w:pStyle w:val="8"/>
        <w:numPr>
          <w:ilvl w:val="2"/>
          <w:numId w:val="7"/>
        </w:numPr>
        <w:tabs>
          <w:tab w:val="left" w:pos="1214"/>
        </w:tabs>
        <w:spacing w:before="17" w:after="0" w:line="242" w:lineRule="auto"/>
        <w:ind w:left="1213" w:right="234" w:hanging="521"/>
        <w:jc w:val="left"/>
        <w:rPr>
          <w:sz w:val="24"/>
        </w:rPr>
      </w:pPr>
      <w:r>
        <w:rPr>
          <w:sz w:val="24"/>
        </w:rPr>
        <w:t>The document for all phases will be revised in subsequent phases if applicable.</w:t>
      </w:r>
    </w:p>
    <w:p>
      <w:pPr>
        <w:pStyle w:val="6"/>
        <w:rPr>
          <w:sz w:val="26"/>
        </w:rPr>
      </w:pPr>
    </w:p>
    <w:p>
      <w:pPr>
        <w:pStyle w:val="6"/>
        <w:spacing w:before="6"/>
        <w:rPr>
          <w:sz w:val="26"/>
        </w:rPr>
      </w:pPr>
    </w:p>
    <w:p>
      <w:pPr>
        <w:pStyle w:val="6"/>
        <w:ind w:left="949"/>
      </w:pPr>
      <w:r>
        <w:t>Budget and Resource Allocation</w:t>
      </w:r>
    </w:p>
    <w:p>
      <w:pPr>
        <w:spacing w:after="0"/>
        <w:sectPr>
          <w:pgSz w:w="12240" w:h="15840"/>
          <w:pgMar w:top="1360" w:right="1700" w:bottom="980" w:left="1580" w:header="726" w:footer="788" w:gutter="0"/>
          <w:cols w:space="720" w:num="1"/>
        </w:sectPr>
      </w:pPr>
    </w:p>
    <w:p>
      <w:pPr>
        <w:pStyle w:val="6"/>
        <w:spacing w:before="9"/>
        <w:rPr>
          <w:sz w:val="7"/>
        </w:rPr>
      </w:pPr>
    </w:p>
    <w:tbl>
      <w:tblPr>
        <w:tblStyle w:val="5"/>
        <w:tblW w:w="0" w:type="auto"/>
        <w:tblInd w:w="1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23"/>
        <w:gridCol w:w="17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9" w:hRule="atLeast"/>
        </w:trPr>
        <w:tc>
          <w:tcPr>
            <w:tcW w:w="6723" w:type="dxa"/>
          </w:tcPr>
          <w:p>
            <w:pPr>
              <w:pStyle w:val="9"/>
              <w:spacing w:line="250" w:lineRule="exact"/>
              <w:ind w:left="1490"/>
              <w:rPr>
                <w:rFonts w:ascii="Times New Roman"/>
                <w:sz w:val="24"/>
              </w:rPr>
            </w:pPr>
            <w:r>
              <w:rPr>
                <w:rFonts w:ascii="Times New Roman"/>
                <w:sz w:val="24"/>
              </w:rPr>
              <w:t>Salary</w:t>
            </w:r>
          </w:p>
        </w:tc>
        <w:tc>
          <w:tcPr>
            <w:tcW w:w="1741" w:type="dxa"/>
          </w:tcPr>
          <w:p>
            <w:pPr>
              <w:pStyle w:val="9"/>
              <w:spacing w:line="250" w:lineRule="exact"/>
              <w:ind w:right="133"/>
              <w:jc w:val="right"/>
              <w:rPr>
                <w:rFonts w:ascii="Times New Roman"/>
                <w:sz w:val="24"/>
              </w:rPr>
            </w:pPr>
            <w:r>
              <w:rPr>
                <w:rFonts w:ascii="Times New Roman"/>
                <w:sz w:val="24"/>
              </w:rPr>
              <w:t>300,000.00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6723" w:type="dxa"/>
          </w:tcPr>
          <w:p>
            <w:pPr>
              <w:pStyle w:val="9"/>
              <w:spacing w:line="255" w:lineRule="exact"/>
              <w:ind w:left="1490"/>
              <w:rPr>
                <w:rFonts w:ascii="Times New Roman"/>
                <w:sz w:val="24"/>
              </w:rPr>
            </w:pPr>
            <w:r>
              <w:rPr>
                <w:rFonts w:ascii="Times New Roman"/>
                <w:sz w:val="24"/>
              </w:rPr>
              <w:t>Office Operations/Supplies/Equipment/Consumables</w:t>
            </w:r>
          </w:p>
        </w:tc>
        <w:tc>
          <w:tcPr>
            <w:tcW w:w="1741" w:type="dxa"/>
          </w:tcPr>
          <w:p>
            <w:pPr>
              <w:pStyle w:val="9"/>
              <w:spacing w:line="255" w:lineRule="exact"/>
              <w:ind w:left="527"/>
              <w:rPr>
                <w:rFonts w:ascii="Times New Roman"/>
                <w:sz w:val="24"/>
              </w:rPr>
            </w:pPr>
            <w:r>
              <w:rPr>
                <w:rFonts w:ascii="Times New Roman"/>
                <w:sz w:val="24"/>
              </w:rPr>
              <w:t>56,000.00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4" w:hRule="atLeast"/>
        </w:trPr>
        <w:tc>
          <w:tcPr>
            <w:tcW w:w="6723" w:type="dxa"/>
          </w:tcPr>
          <w:p>
            <w:pPr>
              <w:pStyle w:val="9"/>
              <w:spacing w:line="271" w:lineRule="exact"/>
              <w:ind w:left="1490"/>
              <w:rPr>
                <w:rFonts w:ascii="Times New Roman"/>
                <w:sz w:val="24"/>
              </w:rPr>
            </w:pPr>
            <w:r>
              <w:rPr>
                <w:rFonts w:ascii="Times New Roman"/>
                <w:sz w:val="24"/>
              </w:rPr>
              <w:t>Miscellaneous</w:t>
            </w:r>
          </w:p>
        </w:tc>
        <w:tc>
          <w:tcPr>
            <w:tcW w:w="1741" w:type="dxa"/>
          </w:tcPr>
          <w:p>
            <w:pPr>
              <w:pStyle w:val="9"/>
              <w:spacing w:line="271" w:lineRule="exact"/>
              <w:ind w:left="527"/>
              <w:rPr>
                <w:rFonts w:ascii="Times New Roman"/>
                <w:sz w:val="24"/>
              </w:rPr>
            </w:pPr>
            <w:r>
              <w:rPr>
                <w:rFonts w:ascii="Times New Roman"/>
                <w:sz w:val="24"/>
                <w:u w:val="single"/>
              </w:rPr>
              <w:t>25,000.00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81" w:hRule="atLeast"/>
        </w:trPr>
        <w:tc>
          <w:tcPr>
            <w:tcW w:w="6723" w:type="dxa"/>
          </w:tcPr>
          <w:p>
            <w:pPr>
              <w:pStyle w:val="9"/>
              <w:spacing w:before="117"/>
              <w:ind w:left="1490"/>
              <w:rPr>
                <w:rFonts w:ascii="Arial"/>
                <w:sz w:val="22"/>
              </w:rPr>
            </w:pPr>
            <w:bookmarkStart w:id="43" w:name="   Total                                "/>
            <w:bookmarkEnd w:id="43"/>
            <w:r>
              <w:rPr>
                <w:rFonts w:ascii="Arial"/>
                <w:sz w:val="22"/>
              </w:rPr>
              <w:t>Total</w:t>
            </w:r>
          </w:p>
        </w:tc>
        <w:tc>
          <w:tcPr>
            <w:tcW w:w="1741" w:type="dxa"/>
          </w:tcPr>
          <w:p>
            <w:pPr>
              <w:pStyle w:val="9"/>
              <w:spacing w:before="117"/>
              <w:ind w:right="47"/>
              <w:jc w:val="right"/>
              <w:rPr>
                <w:rFonts w:ascii="Arial"/>
                <w:sz w:val="22"/>
              </w:rPr>
            </w:pPr>
            <w:r>
              <w:rPr>
                <w:rFonts w:ascii="Arial"/>
                <w:sz w:val="22"/>
              </w:rPr>
              <w:t>Rs. 3,81,000.00</w:t>
            </w:r>
          </w:p>
        </w:tc>
      </w:tr>
    </w:tbl>
    <w:p/>
    <w:tbl>
      <w:tblPr>
        <w:tblStyle w:val="5"/>
        <w:tblW w:w="0" w:type="auto"/>
        <w:tblInd w:w="1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23"/>
        <w:gridCol w:w="17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9" w:hRule="atLeast"/>
        </w:trPr>
        <w:tc>
          <w:tcPr>
            <w:tcW w:w="6723" w:type="dxa"/>
          </w:tcPr>
          <w:p>
            <w:pPr>
              <w:pStyle w:val="9"/>
              <w:spacing w:before="397" w:line="653" w:lineRule="exact"/>
              <w:ind w:left="50"/>
              <w:rPr>
                <w:rFonts w:ascii="Calibri Light"/>
                <w:b w:val="0"/>
                <w:sz w:val="56"/>
              </w:rPr>
            </w:pPr>
            <w:r>
              <w:rPr>
                <w:rFonts w:ascii="Calibri Light"/>
                <w:b w:val="0"/>
                <w:sz w:val="56"/>
              </w:rPr>
              <w:t>Schedule</w:t>
            </w:r>
          </w:p>
        </w:tc>
        <w:tc>
          <w:tcPr>
            <w:tcW w:w="1741" w:type="dxa"/>
          </w:tcPr>
          <w:p>
            <w:pPr>
              <w:pStyle w:val="9"/>
              <w:rPr>
                <w:rFonts w:ascii="Times New Roman"/>
                <w:sz w:val="24"/>
              </w:rPr>
            </w:pPr>
          </w:p>
        </w:tc>
      </w:tr>
    </w:tbl>
    <w:p>
      <w:pPr>
        <w:pStyle w:val="6"/>
        <w:rPr>
          <w:sz w:val="20"/>
        </w:rPr>
      </w:pPr>
    </w:p>
    <w:p>
      <w:pPr>
        <w:pStyle w:val="6"/>
        <w:spacing w:before="10"/>
        <w:rPr>
          <w:sz w:val="10"/>
        </w:rPr>
      </w:pPr>
    </w:p>
    <w:p>
      <w:r>
        <w:drawing>
          <wp:inline distT="0" distB="0" distL="114300" distR="114300">
            <wp:extent cx="5866765" cy="3721735"/>
            <wp:effectExtent l="0" t="0" r="635" b="120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5"/>
                    <a:stretch>
                      <a:fillRect/>
                    </a:stretch>
                  </pic:blipFill>
                  <pic:spPr>
                    <a:xfrm>
                      <a:off x="0" y="0"/>
                      <a:ext cx="5866765" cy="3721735"/>
                    </a:xfrm>
                    <a:prstGeom prst="rect">
                      <a:avLst/>
                    </a:prstGeom>
                    <a:noFill/>
                    <a:ln>
                      <a:noFill/>
                    </a:ln>
                  </pic:spPr>
                </pic:pic>
              </a:graphicData>
            </a:graphic>
          </wp:inline>
        </w:drawing>
      </w:r>
    </w:p>
    <w:sectPr>
      <w:pgSz w:w="12240" w:h="15840"/>
      <w:pgMar w:top="1360" w:right="360" w:bottom="980" w:left="1240" w:header="726" w:footer="78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1" o:spid="_x0000_s2051" o:spt="202" type="#_x0000_t202" style="position:absolute;left:0pt;margin-left:89pt;margin-top:741.7pt;height:15.3pt;width:53.1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6"/>
                  <w:spacing w:before="10"/>
                  <w:ind w:left="20"/>
                </w:pPr>
                <w:r>
                  <w:t>@ESC501</w:t>
                </w:r>
              </w:p>
            </w:txbxContent>
          </v:textbox>
        </v:shape>
      </w:pict>
    </w:r>
    <w:r>
      <w:pict>
        <v:shape id="_x0000_s2052" o:spid="_x0000_s2052" o:spt="202" type="#_x0000_t202" style="position:absolute;left:0pt;margin-left:466.6pt;margin-top:741.55pt;height:15.45pt;width:56.4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6"/>
                  <w:spacing w:before="12"/>
                  <w:ind w:left="20"/>
                </w:pPr>
                <w:r>
                  <w:t xml:space="preserve">Page </w:t>
                </w:r>
                <w:r>
                  <w:fldChar w:fldCharType="begin"/>
                </w:r>
                <w:r>
                  <w:instrText xml:space="preserve"> PAGE </w:instrText>
                </w:r>
                <w:r>
                  <w:fldChar w:fldCharType="separate"/>
                </w:r>
                <w:r>
                  <w:t>1</w:t>
                </w:r>
                <w:r>
                  <w:fldChar w:fldCharType="end"/>
                </w:r>
                <w:r>
                  <w:t xml:space="preserve"> of 9</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5" o:spid="_x0000_s2055" o:spt="202" type="#_x0000_t202" style="position:absolute;left:0pt;margin-left:89pt;margin-top:741.7pt;height:15.3pt;width:53.15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pPr>
                  <w:pStyle w:val="6"/>
                  <w:spacing w:before="10"/>
                  <w:ind w:left="20"/>
                </w:pPr>
                <w:r>
                  <w:t>@ESC501</w:t>
                </w:r>
              </w:p>
            </w:txbxContent>
          </v:textbox>
        </v:shape>
      </w:pict>
    </w:r>
    <w:r>
      <w:pict>
        <v:shape id="_x0000_s2056" o:spid="_x0000_s2056" o:spt="202" type="#_x0000_t202" style="position:absolute;left:0pt;margin-left:466.6pt;margin-top:741.55pt;height:15.45pt;width:56.4pt;mso-position-horizontal-relative:page;mso-position-vertical-relative:page;z-index:-251641856;mso-width-relative:page;mso-height-relative:page;" filled="f" stroked="f" coordsize="21600,21600">
          <v:path/>
          <v:fill on="f" focussize="0,0"/>
          <v:stroke on="f" joinstyle="miter"/>
          <v:imagedata o:title=""/>
          <o:lock v:ext="edit"/>
          <v:textbox inset="0mm,0mm,0mm,0mm">
            <w:txbxContent>
              <w:p>
                <w:pPr>
                  <w:pStyle w:val="6"/>
                  <w:spacing w:before="12"/>
                  <w:ind w:left="20"/>
                </w:pPr>
                <w:r>
                  <w:t xml:space="preserve">Page </w:t>
                </w:r>
                <w:r>
                  <w:fldChar w:fldCharType="begin"/>
                </w:r>
                <w:r>
                  <w:instrText xml:space="preserve"> PAGE </w:instrText>
                </w:r>
                <w:r>
                  <w:fldChar w:fldCharType="separate"/>
                </w:r>
                <w:r>
                  <w:t>5</w:t>
                </w:r>
                <w:r>
                  <w:fldChar w:fldCharType="end"/>
                </w:r>
                <w:r>
                  <w:t xml:space="preserve"> of 9</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89pt;margin-top:35.25pt;height:15.55pt;width:132.1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6"/>
                  <w:spacing w:before="14"/>
                  <w:ind w:left="20"/>
                </w:pPr>
                <w:r>
                  <w:t>CSE (5</w:t>
                </w:r>
                <w:r>
                  <w:rPr>
                    <w:position w:val="8"/>
                    <w:sz w:val="15"/>
                  </w:rPr>
                  <w:t xml:space="preserve">th </w:t>
                </w:r>
                <w:r>
                  <w:t>Semester), TMSL</w:t>
                </w:r>
              </w:p>
            </w:txbxContent>
          </v:textbox>
        </v:shape>
      </w:pict>
    </w:r>
    <w:r>
      <w:pict>
        <v:shape id="_x0000_s2050" o:spid="_x0000_s2050" o:spt="202" type="#_x0000_t202" style="position:absolute;left:0pt;margin-left:490.25pt;margin-top:35.5pt;height:15.3pt;width:32.8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6"/>
                  <w:spacing w:before="10"/>
                  <w:ind w:left="20"/>
                </w:pPr>
                <w:r>
                  <w:t>SPMP</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3" o:spid="_x0000_s2053" o:spt="202" type="#_x0000_t202" style="position:absolute;left:0pt;margin-left:89pt;margin-top:35.25pt;height:15.55pt;width:132.1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pStyle w:val="6"/>
                  <w:spacing w:before="14"/>
                  <w:ind w:left="20"/>
                </w:pPr>
                <w:r>
                  <w:t>CSE (5</w:t>
                </w:r>
                <w:r>
                  <w:rPr>
                    <w:position w:val="8"/>
                    <w:sz w:val="15"/>
                  </w:rPr>
                  <w:t xml:space="preserve">th </w:t>
                </w:r>
                <w:r>
                  <w:t>Semester), TMSL</w:t>
                </w:r>
              </w:p>
            </w:txbxContent>
          </v:textbox>
        </v:shape>
      </w:pict>
    </w:r>
    <w:r>
      <w:pict>
        <v:shape id="_x0000_s2054" o:spid="_x0000_s2054" o:spt="202" type="#_x0000_t202" style="position:absolute;left:0pt;margin-left:490.25pt;margin-top:35.5pt;height:15.3pt;width:32.8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pPr>
                  <w:pStyle w:val="6"/>
                  <w:spacing w:before="10"/>
                  <w:ind w:left="20"/>
                </w:pPr>
                <w:r>
                  <w:t>SPMP</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15" w:hanging="356"/>
        <w:jc w:val="left"/>
      </w:pPr>
      <w:rPr>
        <w:rFonts w:hint="default" w:ascii="Arial" w:hAnsi="Arial" w:eastAsia="Arial" w:cs="Arial"/>
        <w:b/>
        <w:bCs/>
        <w:w w:val="99"/>
        <w:sz w:val="32"/>
        <w:szCs w:val="32"/>
        <w:lang w:val="en-US" w:eastAsia="en-US" w:bidi="en-US"/>
      </w:rPr>
    </w:lvl>
    <w:lvl w:ilvl="1" w:tentative="0">
      <w:start w:val="1"/>
      <w:numFmt w:val="upperRoman"/>
      <w:lvlText w:val="%2."/>
      <w:lvlJc w:val="left"/>
      <w:pPr>
        <w:ind w:left="1402" w:hanging="267"/>
        <w:jc w:val="right"/>
      </w:pPr>
      <w:rPr>
        <w:rFonts w:hint="default" w:ascii="Arial" w:hAnsi="Arial" w:eastAsia="Arial" w:cs="Arial"/>
        <w:b/>
        <w:bCs/>
        <w:w w:val="99"/>
        <w:sz w:val="32"/>
        <w:szCs w:val="32"/>
        <w:lang w:val="en-US" w:eastAsia="en-US" w:bidi="en-US"/>
      </w:rPr>
    </w:lvl>
    <w:lvl w:ilvl="2" w:tentative="0">
      <w:start w:val="1"/>
      <w:numFmt w:val="lowerRoman"/>
      <w:lvlText w:val="%3."/>
      <w:lvlJc w:val="left"/>
      <w:pPr>
        <w:ind w:left="2720" w:hanging="603"/>
        <w:jc w:val="left"/>
      </w:pPr>
      <w:rPr>
        <w:rFonts w:hint="default"/>
        <w:spacing w:val="-3"/>
        <w:w w:val="100"/>
        <w:lang w:val="en-US" w:eastAsia="en-US" w:bidi="en-US"/>
      </w:rPr>
    </w:lvl>
    <w:lvl w:ilvl="3" w:tentative="0">
      <w:start w:val="0"/>
      <w:numFmt w:val="bullet"/>
      <w:lvlText w:val="•"/>
      <w:lvlJc w:val="left"/>
      <w:pPr>
        <w:ind w:left="2720" w:hanging="603"/>
      </w:pPr>
      <w:rPr>
        <w:rFonts w:hint="default"/>
        <w:lang w:val="en-US" w:eastAsia="en-US" w:bidi="en-US"/>
      </w:rPr>
    </w:lvl>
    <w:lvl w:ilvl="4" w:tentative="0">
      <w:start w:val="0"/>
      <w:numFmt w:val="bullet"/>
      <w:lvlText w:val="•"/>
      <w:lvlJc w:val="left"/>
      <w:pPr>
        <w:ind w:left="3851" w:hanging="603"/>
      </w:pPr>
      <w:rPr>
        <w:rFonts w:hint="default"/>
        <w:lang w:val="en-US" w:eastAsia="en-US" w:bidi="en-US"/>
      </w:rPr>
    </w:lvl>
    <w:lvl w:ilvl="5" w:tentative="0">
      <w:start w:val="0"/>
      <w:numFmt w:val="bullet"/>
      <w:lvlText w:val="•"/>
      <w:lvlJc w:val="left"/>
      <w:pPr>
        <w:ind w:left="4982" w:hanging="603"/>
      </w:pPr>
      <w:rPr>
        <w:rFonts w:hint="default"/>
        <w:lang w:val="en-US" w:eastAsia="en-US" w:bidi="en-US"/>
      </w:rPr>
    </w:lvl>
    <w:lvl w:ilvl="6" w:tentative="0">
      <w:start w:val="0"/>
      <w:numFmt w:val="bullet"/>
      <w:lvlText w:val="•"/>
      <w:lvlJc w:val="left"/>
      <w:pPr>
        <w:ind w:left="6114" w:hanging="603"/>
      </w:pPr>
      <w:rPr>
        <w:rFonts w:hint="default"/>
        <w:lang w:val="en-US" w:eastAsia="en-US" w:bidi="en-US"/>
      </w:rPr>
    </w:lvl>
    <w:lvl w:ilvl="7" w:tentative="0">
      <w:start w:val="0"/>
      <w:numFmt w:val="bullet"/>
      <w:lvlText w:val="•"/>
      <w:lvlJc w:val="left"/>
      <w:pPr>
        <w:ind w:left="7245" w:hanging="603"/>
      </w:pPr>
      <w:rPr>
        <w:rFonts w:hint="default"/>
        <w:lang w:val="en-US" w:eastAsia="en-US" w:bidi="en-US"/>
      </w:rPr>
    </w:lvl>
    <w:lvl w:ilvl="8" w:tentative="0">
      <w:start w:val="0"/>
      <w:numFmt w:val="bullet"/>
      <w:lvlText w:val="•"/>
      <w:lvlJc w:val="left"/>
      <w:pPr>
        <w:ind w:left="8377" w:hanging="603"/>
      </w:pPr>
      <w:rPr>
        <w:rFonts w:hint="default"/>
        <w:lang w:val="en-US" w:eastAsia="en-US" w:bidi="en-US"/>
      </w:rPr>
    </w:lvl>
  </w:abstractNum>
  <w:abstractNum w:abstractNumId="1">
    <w:nsid w:val="BF205925"/>
    <w:multiLevelType w:val="multilevel"/>
    <w:tmpl w:val="BF205925"/>
    <w:lvl w:ilvl="0" w:tentative="0">
      <w:start w:val="1"/>
      <w:numFmt w:val="lowerRoman"/>
      <w:lvlText w:val="%1."/>
      <w:lvlJc w:val="left"/>
      <w:pPr>
        <w:ind w:left="1660" w:hanging="72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390" w:hanging="720"/>
      </w:pPr>
      <w:rPr>
        <w:rFonts w:hint="default"/>
        <w:lang w:val="en-US" w:eastAsia="en-US" w:bidi="en-US"/>
      </w:rPr>
    </w:lvl>
    <w:lvl w:ilvl="2" w:tentative="0">
      <w:start w:val="0"/>
      <w:numFmt w:val="bullet"/>
      <w:lvlText w:val="•"/>
      <w:lvlJc w:val="left"/>
      <w:pPr>
        <w:ind w:left="3120" w:hanging="720"/>
      </w:pPr>
      <w:rPr>
        <w:rFonts w:hint="default"/>
        <w:lang w:val="en-US" w:eastAsia="en-US" w:bidi="en-US"/>
      </w:rPr>
    </w:lvl>
    <w:lvl w:ilvl="3" w:tentative="0">
      <w:start w:val="0"/>
      <w:numFmt w:val="bullet"/>
      <w:lvlText w:val="•"/>
      <w:lvlJc w:val="left"/>
      <w:pPr>
        <w:ind w:left="3850" w:hanging="720"/>
      </w:pPr>
      <w:rPr>
        <w:rFonts w:hint="default"/>
        <w:lang w:val="en-US" w:eastAsia="en-US" w:bidi="en-US"/>
      </w:rPr>
    </w:lvl>
    <w:lvl w:ilvl="4" w:tentative="0">
      <w:start w:val="0"/>
      <w:numFmt w:val="bullet"/>
      <w:lvlText w:val="•"/>
      <w:lvlJc w:val="left"/>
      <w:pPr>
        <w:ind w:left="4580" w:hanging="720"/>
      </w:pPr>
      <w:rPr>
        <w:rFonts w:hint="default"/>
        <w:lang w:val="en-US" w:eastAsia="en-US" w:bidi="en-US"/>
      </w:rPr>
    </w:lvl>
    <w:lvl w:ilvl="5" w:tentative="0">
      <w:start w:val="0"/>
      <w:numFmt w:val="bullet"/>
      <w:lvlText w:val="•"/>
      <w:lvlJc w:val="left"/>
      <w:pPr>
        <w:ind w:left="5310" w:hanging="720"/>
      </w:pPr>
      <w:rPr>
        <w:rFonts w:hint="default"/>
        <w:lang w:val="en-US" w:eastAsia="en-US" w:bidi="en-US"/>
      </w:rPr>
    </w:lvl>
    <w:lvl w:ilvl="6" w:tentative="0">
      <w:start w:val="0"/>
      <w:numFmt w:val="bullet"/>
      <w:lvlText w:val="•"/>
      <w:lvlJc w:val="left"/>
      <w:pPr>
        <w:ind w:left="6040" w:hanging="720"/>
      </w:pPr>
      <w:rPr>
        <w:rFonts w:hint="default"/>
        <w:lang w:val="en-US" w:eastAsia="en-US" w:bidi="en-US"/>
      </w:rPr>
    </w:lvl>
    <w:lvl w:ilvl="7" w:tentative="0">
      <w:start w:val="0"/>
      <w:numFmt w:val="bullet"/>
      <w:lvlText w:val="•"/>
      <w:lvlJc w:val="left"/>
      <w:pPr>
        <w:ind w:left="6770" w:hanging="720"/>
      </w:pPr>
      <w:rPr>
        <w:rFonts w:hint="default"/>
        <w:lang w:val="en-US" w:eastAsia="en-US" w:bidi="en-US"/>
      </w:rPr>
    </w:lvl>
    <w:lvl w:ilvl="8" w:tentative="0">
      <w:start w:val="0"/>
      <w:numFmt w:val="bullet"/>
      <w:lvlText w:val="•"/>
      <w:lvlJc w:val="left"/>
      <w:pPr>
        <w:ind w:left="7500" w:hanging="720"/>
      </w:pPr>
      <w:rPr>
        <w:rFonts w:hint="default"/>
        <w:lang w:val="en-US" w:eastAsia="en-US" w:bidi="en-US"/>
      </w:rPr>
    </w:lvl>
  </w:abstractNum>
  <w:abstractNum w:abstractNumId="2">
    <w:nsid w:val="CF092B84"/>
    <w:multiLevelType w:val="multilevel"/>
    <w:tmpl w:val="CF092B84"/>
    <w:lvl w:ilvl="0" w:tentative="0">
      <w:start w:val="3"/>
      <w:numFmt w:val="decimal"/>
      <w:lvlText w:val="%1."/>
      <w:lvlJc w:val="left"/>
      <w:pPr>
        <w:ind w:left="575" w:hanging="356"/>
        <w:jc w:val="left"/>
      </w:pPr>
      <w:rPr>
        <w:rFonts w:hint="default" w:ascii="Arial" w:hAnsi="Arial" w:eastAsia="Arial" w:cs="Arial"/>
        <w:b/>
        <w:bCs/>
        <w:w w:val="99"/>
        <w:sz w:val="32"/>
        <w:szCs w:val="32"/>
        <w:lang w:val="en-US" w:eastAsia="en-US" w:bidi="en-US"/>
      </w:rPr>
    </w:lvl>
    <w:lvl w:ilvl="1" w:tentative="0">
      <w:start w:val="1"/>
      <w:numFmt w:val="upperRoman"/>
      <w:lvlText w:val="%2."/>
      <w:lvlJc w:val="left"/>
      <w:pPr>
        <w:ind w:left="1062" w:hanging="267"/>
        <w:jc w:val="right"/>
      </w:pPr>
      <w:rPr>
        <w:rFonts w:hint="default" w:ascii="Arial" w:hAnsi="Arial" w:eastAsia="Arial" w:cs="Arial"/>
        <w:b/>
        <w:bCs/>
        <w:w w:val="99"/>
        <w:sz w:val="32"/>
        <w:szCs w:val="32"/>
        <w:lang w:val="en-US" w:eastAsia="en-US" w:bidi="en-US"/>
      </w:rPr>
    </w:lvl>
    <w:lvl w:ilvl="2" w:tentative="0">
      <w:start w:val="0"/>
      <w:numFmt w:val="bullet"/>
      <w:lvlText w:val="•"/>
      <w:lvlJc w:val="left"/>
      <w:pPr>
        <w:ind w:left="1235" w:hanging="144"/>
      </w:pPr>
      <w:rPr>
        <w:rFonts w:hint="default" w:ascii="Times New Roman" w:hAnsi="Times New Roman" w:eastAsia="Times New Roman" w:cs="Times New Roman"/>
        <w:w w:val="100"/>
        <w:sz w:val="24"/>
        <w:szCs w:val="24"/>
        <w:lang w:val="en-US" w:eastAsia="en-US" w:bidi="en-US"/>
      </w:rPr>
    </w:lvl>
    <w:lvl w:ilvl="3" w:tentative="0">
      <w:start w:val="0"/>
      <w:numFmt w:val="bullet"/>
      <w:lvlText w:val="•"/>
      <w:lvlJc w:val="left"/>
      <w:pPr>
        <w:ind w:left="2205" w:hanging="144"/>
      </w:pPr>
      <w:rPr>
        <w:rFonts w:hint="default"/>
        <w:lang w:val="en-US" w:eastAsia="en-US" w:bidi="en-US"/>
      </w:rPr>
    </w:lvl>
    <w:lvl w:ilvl="4" w:tentative="0">
      <w:start w:val="0"/>
      <w:numFmt w:val="bullet"/>
      <w:lvlText w:val="•"/>
      <w:lvlJc w:val="left"/>
      <w:pPr>
        <w:ind w:left="3170" w:hanging="144"/>
      </w:pPr>
      <w:rPr>
        <w:rFonts w:hint="default"/>
        <w:lang w:val="en-US" w:eastAsia="en-US" w:bidi="en-US"/>
      </w:rPr>
    </w:lvl>
    <w:lvl w:ilvl="5" w:tentative="0">
      <w:start w:val="0"/>
      <w:numFmt w:val="bullet"/>
      <w:lvlText w:val="•"/>
      <w:lvlJc w:val="left"/>
      <w:pPr>
        <w:ind w:left="4135" w:hanging="144"/>
      </w:pPr>
      <w:rPr>
        <w:rFonts w:hint="default"/>
        <w:lang w:val="en-US" w:eastAsia="en-US" w:bidi="en-US"/>
      </w:rPr>
    </w:lvl>
    <w:lvl w:ilvl="6" w:tentative="0">
      <w:start w:val="0"/>
      <w:numFmt w:val="bullet"/>
      <w:lvlText w:val="•"/>
      <w:lvlJc w:val="left"/>
      <w:pPr>
        <w:ind w:left="5100" w:hanging="144"/>
      </w:pPr>
      <w:rPr>
        <w:rFonts w:hint="default"/>
        <w:lang w:val="en-US" w:eastAsia="en-US" w:bidi="en-US"/>
      </w:rPr>
    </w:lvl>
    <w:lvl w:ilvl="7" w:tentative="0">
      <w:start w:val="0"/>
      <w:numFmt w:val="bullet"/>
      <w:lvlText w:val="•"/>
      <w:lvlJc w:val="left"/>
      <w:pPr>
        <w:ind w:left="6065" w:hanging="144"/>
      </w:pPr>
      <w:rPr>
        <w:rFonts w:hint="default"/>
        <w:lang w:val="en-US" w:eastAsia="en-US" w:bidi="en-US"/>
      </w:rPr>
    </w:lvl>
    <w:lvl w:ilvl="8" w:tentative="0">
      <w:start w:val="0"/>
      <w:numFmt w:val="bullet"/>
      <w:lvlText w:val="•"/>
      <w:lvlJc w:val="left"/>
      <w:pPr>
        <w:ind w:left="7030" w:hanging="144"/>
      </w:pPr>
      <w:rPr>
        <w:rFonts w:hint="default"/>
        <w:lang w:val="en-US" w:eastAsia="en-US" w:bidi="en-US"/>
      </w:rPr>
    </w:lvl>
  </w:abstractNum>
  <w:abstractNum w:abstractNumId="3">
    <w:nsid w:val="0053208E"/>
    <w:multiLevelType w:val="multilevel"/>
    <w:tmpl w:val="0053208E"/>
    <w:lvl w:ilvl="0" w:tentative="0">
      <w:start w:val="3"/>
      <w:numFmt w:val="decimal"/>
      <w:lvlText w:val="%1."/>
      <w:lvlJc w:val="left"/>
      <w:pPr>
        <w:ind w:left="1660" w:hanging="360"/>
        <w:jc w:val="left"/>
      </w:pPr>
      <w:rPr>
        <w:rFonts w:hint="default" w:ascii="Times New Roman" w:hAnsi="Times New Roman" w:eastAsia="Times New Roman" w:cs="Times New Roman"/>
        <w:spacing w:val="-3"/>
        <w:w w:val="100"/>
        <w:sz w:val="24"/>
        <w:szCs w:val="24"/>
        <w:lang w:val="en-US" w:eastAsia="en-US" w:bidi="en-US"/>
      </w:rPr>
    </w:lvl>
    <w:lvl w:ilvl="1" w:tentative="0">
      <w:start w:val="0"/>
      <w:numFmt w:val="bullet"/>
      <w:lvlText w:val="•"/>
      <w:lvlJc w:val="left"/>
      <w:pPr>
        <w:ind w:left="2390" w:hanging="360"/>
      </w:pPr>
      <w:rPr>
        <w:rFonts w:hint="default"/>
        <w:lang w:val="en-US" w:eastAsia="en-US" w:bidi="en-US"/>
      </w:rPr>
    </w:lvl>
    <w:lvl w:ilvl="2" w:tentative="0">
      <w:start w:val="0"/>
      <w:numFmt w:val="bullet"/>
      <w:lvlText w:val="•"/>
      <w:lvlJc w:val="left"/>
      <w:pPr>
        <w:ind w:left="3120" w:hanging="360"/>
      </w:pPr>
      <w:rPr>
        <w:rFonts w:hint="default"/>
        <w:lang w:val="en-US" w:eastAsia="en-US" w:bidi="en-US"/>
      </w:rPr>
    </w:lvl>
    <w:lvl w:ilvl="3" w:tentative="0">
      <w:start w:val="0"/>
      <w:numFmt w:val="bullet"/>
      <w:lvlText w:val="•"/>
      <w:lvlJc w:val="left"/>
      <w:pPr>
        <w:ind w:left="3850" w:hanging="360"/>
      </w:pPr>
      <w:rPr>
        <w:rFonts w:hint="default"/>
        <w:lang w:val="en-US" w:eastAsia="en-US" w:bidi="en-US"/>
      </w:rPr>
    </w:lvl>
    <w:lvl w:ilvl="4" w:tentative="0">
      <w:start w:val="0"/>
      <w:numFmt w:val="bullet"/>
      <w:lvlText w:val="•"/>
      <w:lvlJc w:val="left"/>
      <w:pPr>
        <w:ind w:left="4580" w:hanging="360"/>
      </w:pPr>
      <w:rPr>
        <w:rFonts w:hint="default"/>
        <w:lang w:val="en-US" w:eastAsia="en-US" w:bidi="en-US"/>
      </w:rPr>
    </w:lvl>
    <w:lvl w:ilvl="5" w:tentative="0">
      <w:start w:val="0"/>
      <w:numFmt w:val="bullet"/>
      <w:lvlText w:val="•"/>
      <w:lvlJc w:val="left"/>
      <w:pPr>
        <w:ind w:left="5310" w:hanging="360"/>
      </w:pPr>
      <w:rPr>
        <w:rFonts w:hint="default"/>
        <w:lang w:val="en-US" w:eastAsia="en-US" w:bidi="en-US"/>
      </w:rPr>
    </w:lvl>
    <w:lvl w:ilvl="6" w:tentative="0">
      <w:start w:val="0"/>
      <w:numFmt w:val="bullet"/>
      <w:lvlText w:val="•"/>
      <w:lvlJc w:val="left"/>
      <w:pPr>
        <w:ind w:left="6040" w:hanging="360"/>
      </w:pPr>
      <w:rPr>
        <w:rFonts w:hint="default"/>
        <w:lang w:val="en-US" w:eastAsia="en-US" w:bidi="en-US"/>
      </w:rPr>
    </w:lvl>
    <w:lvl w:ilvl="7" w:tentative="0">
      <w:start w:val="0"/>
      <w:numFmt w:val="bullet"/>
      <w:lvlText w:val="•"/>
      <w:lvlJc w:val="left"/>
      <w:pPr>
        <w:ind w:left="6770" w:hanging="360"/>
      </w:pPr>
      <w:rPr>
        <w:rFonts w:hint="default"/>
        <w:lang w:val="en-US" w:eastAsia="en-US" w:bidi="en-US"/>
      </w:rPr>
    </w:lvl>
    <w:lvl w:ilvl="8" w:tentative="0">
      <w:start w:val="0"/>
      <w:numFmt w:val="bullet"/>
      <w:lvlText w:val="•"/>
      <w:lvlJc w:val="left"/>
      <w:pPr>
        <w:ind w:left="7500" w:hanging="360"/>
      </w:pPr>
      <w:rPr>
        <w:rFonts w:hint="default"/>
        <w:lang w:val="en-US" w:eastAsia="en-US" w:bidi="en-US"/>
      </w:rPr>
    </w:lvl>
  </w:abstractNum>
  <w:abstractNum w:abstractNumId="4">
    <w:nsid w:val="03D62ECE"/>
    <w:multiLevelType w:val="multilevel"/>
    <w:tmpl w:val="03D62ECE"/>
    <w:lvl w:ilvl="0" w:tentative="0">
      <w:start w:val="0"/>
      <w:numFmt w:val="bullet"/>
      <w:lvlText w:val=""/>
      <w:lvlJc w:val="left"/>
      <w:pPr>
        <w:ind w:left="2000" w:hanging="420"/>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2864" w:hanging="420"/>
      </w:pPr>
      <w:rPr>
        <w:rFonts w:hint="default"/>
        <w:lang w:val="en-US" w:eastAsia="en-US" w:bidi="en-US"/>
      </w:rPr>
    </w:lvl>
    <w:lvl w:ilvl="2" w:tentative="0">
      <w:start w:val="0"/>
      <w:numFmt w:val="bullet"/>
      <w:lvlText w:val="•"/>
      <w:lvlJc w:val="left"/>
      <w:pPr>
        <w:ind w:left="3728" w:hanging="420"/>
      </w:pPr>
      <w:rPr>
        <w:rFonts w:hint="default"/>
        <w:lang w:val="en-US" w:eastAsia="en-US" w:bidi="en-US"/>
      </w:rPr>
    </w:lvl>
    <w:lvl w:ilvl="3" w:tentative="0">
      <w:start w:val="0"/>
      <w:numFmt w:val="bullet"/>
      <w:lvlText w:val="•"/>
      <w:lvlJc w:val="left"/>
      <w:pPr>
        <w:ind w:left="4592" w:hanging="420"/>
      </w:pPr>
      <w:rPr>
        <w:rFonts w:hint="default"/>
        <w:lang w:val="en-US" w:eastAsia="en-US" w:bidi="en-US"/>
      </w:rPr>
    </w:lvl>
    <w:lvl w:ilvl="4" w:tentative="0">
      <w:start w:val="0"/>
      <w:numFmt w:val="bullet"/>
      <w:lvlText w:val="•"/>
      <w:lvlJc w:val="left"/>
      <w:pPr>
        <w:ind w:left="5456" w:hanging="420"/>
      </w:pPr>
      <w:rPr>
        <w:rFonts w:hint="default"/>
        <w:lang w:val="en-US" w:eastAsia="en-US" w:bidi="en-US"/>
      </w:rPr>
    </w:lvl>
    <w:lvl w:ilvl="5" w:tentative="0">
      <w:start w:val="0"/>
      <w:numFmt w:val="bullet"/>
      <w:lvlText w:val="•"/>
      <w:lvlJc w:val="left"/>
      <w:pPr>
        <w:ind w:left="6320" w:hanging="420"/>
      </w:pPr>
      <w:rPr>
        <w:rFonts w:hint="default"/>
        <w:lang w:val="en-US" w:eastAsia="en-US" w:bidi="en-US"/>
      </w:rPr>
    </w:lvl>
    <w:lvl w:ilvl="6" w:tentative="0">
      <w:start w:val="0"/>
      <w:numFmt w:val="bullet"/>
      <w:lvlText w:val="•"/>
      <w:lvlJc w:val="left"/>
      <w:pPr>
        <w:ind w:left="7184" w:hanging="420"/>
      </w:pPr>
      <w:rPr>
        <w:rFonts w:hint="default"/>
        <w:lang w:val="en-US" w:eastAsia="en-US" w:bidi="en-US"/>
      </w:rPr>
    </w:lvl>
    <w:lvl w:ilvl="7" w:tentative="0">
      <w:start w:val="0"/>
      <w:numFmt w:val="bullet"/>
      <w:lvlText w:val="•"/>
      <w:lvlJc w:val="left"/>
      <w:pPr>
        <w:ind w:left="8048" w:hanging="420"/>
      </w:pPr>
      <w:rPr>
        <w:rFonts w:hint="default"/>
        <w:lang w:val="en-US" w:eastAsia="en-US" w:bidi="en-US"/>
      </w:rPr>
    </w:lvl>
    <w:lvl w:ilvl="8" w:tentative="0">
      <w:start w:val="0"/>
      <w:numFmt w:val="bullet"/>
      <w:lvlText w:val="•"/>
      <w:lvlJc w:val="left"/>
      <w:pPr>
        <w:ind w:left="8912" w:hanging="420"/>
      </w:pPr>
      <w:rPr>
        <w:rFonts w:hint="default"/>
        <w:lang w:val="en-US" w:eastAsia="en-US" w:bidi="en-US"/>
      </w:rPr>
    </w:lvl>
  </w:abstractNum>
  <w:abstractNum w:abstractNumId="5">
    <w:nsid w:val="25B654F3"/>
    <w:multiLevelType w:val="multilevel"/>
    <w:tmpl w:val="25B654F3"/>
    <w:lvl w:ilvl="0" w:tentative="0">
      <w:start w:val="0"/>
      <w:numFmt w:val="bullet"/>
      <w:lvlText w:val=""/>
      <w:lvlJc w:val="left"/>
      <w:pPr>
        <w:ind w:left="3500" w:hanging="420"/>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4214" w:hanging="420"/>
      </w:pPr>
      <w:rPr>
        <w:rFonts w:hint="default"/>
        <w:lang w:val="en-US" w:eastAsia="en-US" w:bidi="en-US"/>
      </w:rPr>
    </w:lvl>
    <w:lvl w:ilvl="2" w:tentative="0">
      <w:start w:val="0"/>
      <w:numFmt w:val="bullet"/>
      <w:lvlText w:val="•"/>
      <w:lvlJc w:val="left"/>
      <w:pPr>
        <w:ind w:left="4928" w:hanging="420"/>
      </w:pPr>
      <w:rPr>
        <w:rFonts w:hint="default"/>
        <w:lang w:val="en-US" w:eastAsia="en-US" w:bidi="en-US"/>
      </w:rPr>
    </w:lvl>
    <w:lvl w:ilvl="3" w:tentative="0">
      <w:start w:val="0"/>
      <w:numFmt w:val="bullet"/>
      <w:lvlText w:val="•"/>
      <w:lvlJc w:val="left"/>
      <w:pPr>
        <w:ind w:left="5642" w:hanging="420"/>
      </w:pPr>
      <w:rPr>
        <w:rFonts w:hint="default"/>
        <w:lang w:val="en-US" w:eastAsia="en-US" w:bidi="en-US"/>
      </w:rPr>
    </w:lvl>
    <w:lvl w:ilvl="4" w:tentative="0">
      <w:start w:val="0"/>
      <w:numFmt w:val="bullet"/>
      <w:lvlText w:val="•"/>
      <w:lvlJc w:val="left"/>
      <w:pPr>
        <w:ind w:left="6356" w:hanging="420"/>
      </w:pPr>
      <w:rPr>
        <w:rFonts w:hint="default"/>
        <w:lang w:val="en-US" w:eastAsia="en-US" w:bidi="en-US"/>
      </w:rPr>
    </w:lvl>
    <w:lvl w:ilvl="5" w:tentative="0">
      <w:start w:val="0"/>
      <w:numFmt w:val="bullet"/>
      <w:lvlText w:val="•"/>
      <w:lvlJc w:val="left"/>
      <w:pPr>
        <w:ind w:left="7070" w:hanging="420"/>
      </w:pPr>
      <w:rPr>
        <w:rFonts w:hint="default"/>
        <w:lang w:val="en-US" w:eastAsia="en-US" w:bidi="en-US"/>
      </w:rPr>
    </w:lvl>
    <w:lvl w:ilvl="6" w:tentative="0">
      <w:start w:val="0"/>
      <w:numFmt w:val="bullet"/>
      <w:lvlText w:val="•"/>
      <w:lvlJc w:val="left"/>
      <w:pPr>
        <w:ind w:left="7784" w:hanging="420"/>
      </w:pPr>
      <w:rPr>
        <w:rFonts w:hint="default"/>
        <w:lang w:val="en-US" w:eastAsia="en-US" w:bidi="en-US"/>
      </w:rPr>
    </w:lvl>
    <w:lvl w:ilvl="7" w:tentative="0">
      <w:start w:val="0"/>
      <w:numFmt w:val="bullet"/>
      <w:lvlText w:val="•"/>
      <w:lvlJc w:val="left"/>
      <w:pPr>
        <w:ind w:left="8498" w:hanging="420"/>
      </w:pPr>
      <w:rPr>
        <w:rFonts w:hint="default"/>
        <w:lang w:val="en-US" w:eastAsia="en-US" w:bidi="en-US"/>
      </w:rPr>
    </w:lvl>
    <w:lvl w:ilvl="8" w:tentative="0">
      <w:start w:val="0"/>
      <w:numFmt w:val="bullet"/>
      <w:lvlText w:val="•"/>
      <w:lvlJc w:val="left"/>
      <w:pPr>
        <w:ind w:left="9212" w:hanging="420"/>
      </w:pPr>
      <w:rPr>
        <w:rFonts w:hint="default"/>
        <w:lang w:val="en-US" w:eastAsia="en-US" w:bidi="en-US"/>
      </w:rPr>
    </w:lvl>
  </w:abstractNum>
  <w:abstractNum w:abstractNumId="6">
    <w:nsid w:val="59ADCABA"/>
    <w:multiLevelType w:val="multilevel"/>
    <w:tmpl w:val="59ADCABA"/>
    <w:lvl w:ilvl="0" w:tentative="0">
      <w:start w:val="1"/>
      <w:numFmt w:val="lowerRoman"/>
      <w:lvlText w:val="%1."/>
      <w:lvlJc w:val="left"/>
      <w:pPr>
        <w:ind w:left="1660" w:hanging="716"/>
        <w:jc w:val="left"/>
      </w:pPr>
      <w:rPr>
        <w:rFonts w:hint="default" w:ascii="Times New Roman" w:hAnsi="Times New Roman" w:eastAsia="Times New Roman" w:cs="Times New Roman"/>
        <w:spacing w:val="-1"/>
        <w:w w:val="100"/>
        <w:sz w:val="24"/>
        <w:szCs w:val="24"/>
        <w:lang w:val="en-US" w:eastAsia="en-US" w:bidi="en-US"/>
      </w:rPr>
    </w:lvl>
    <w:lvl w:ilvl="1" w:tentative="0">
      <w:start w:val="1"/>
      <w:numFmt w:val="decimal"/>
      <w:lvlText w:val="%2."/>
      <w:lvlJc w:val="left"/>
      <w:pPr>
        <w:ind w:left="2658" w:hanging="308"/>
        <w:jc w:val="right"/>
      </w:pPr>
      <w:rPr>
        <w:rFonts w:hint="default"/>
        <w:spacing w:val="-1"/>
        <w:w w:val="100"/>
        <w:lang w:val="en-US" w:eastAsia="en-US" w:bidi="en-US"/>
      </w:rPr>
    </w:lvl>
    <w:lvl w:ilvl="2" w:tentative="0">
      <w:start w:val="1"/>
      <w:numFmt w:val="upperRoman"/>
      <w:lvlText w:val="%3."/>
      <w:lvlJc w:val="left"/>
      <w:pPr>
        <w:ind w:left="1213" w:hanging="248"/>
        <w:jc w:val="left"/>
      </w:pPr>
      <w:rPr>
        <w:rFonts w:hint="default"/>
        <w:b/>
        <w:bCs/>
        <w:spacing w:val="-27"/>
        <w:w w:val="100"/>
        <w:lang w:val="en-US" w:eastAsia="en-US" w:bidi="en-US"/>
      </w:rPr>
    </w:lvl>
    <w:lvl w:ilvl="3" w:tentative="0">
      <w:start w:val="0"/>
      <w:numFmt w:val="bullet"/>
      <w:lvlText w:val="•"/>
      <w:lvlJc w:val="left"/>
      <w:pPr>
        <w:ind w:left="2660" w:hanging="248"/>
      </w:pPr>
      <w:rPr>
        <w:rFonts w:hint="default"/>
        <w:lang w:val="en-US" w:eastAsia="en-US" w:bidi="en-US"/>
      </w:rPr>
    </w:lvl>
    <w:lvl w:ilvl="4" w:tentative="0">
      <w:start w:val="0"/>
      <w:numFmt w:val="bullet"/>
      <w:lvlText w:val="•"/>
      <w:lvlJc w:val="left"/>
      <w:pPr>
        <w:ind w:left="3560" w:hanging="248"/>
      </w:pPr>
      <w:rPr>
        <w:rFonts w:hint="default"/>
        <w:lang w:val="en-US" w:eastAsia="en-US" w:bidi="en-US"/>
      </w:rPr>
    </w:lvl>
    <w:lvl w:ilvl="5" w:tentative="0">
      <w:start w:val="0"/>
      <w:numFmt w:val="bullet"/>
      <w:lvlText w:val="•"/>
      <w:lvlJc w:val="left"/>
      <w:pPr>
        <w:ind w:left="4460" w:hanging="248"/>
      </w:pPr>
      <w:rPr>
        <w:rFonts w:hint="default"/>
        <w:lang w:val="en-US" w:eastAsia="en-US" w:bidi="en-US"/>
      </w:rPr>
    </w:lvl>
    <w:lvl w:ilvl="6" w:tentative="0">
      <w:start w:val="0"/>
      <w:numFmt w:val="bullet"/>
      <w:lvlText w:val="•"/>
      <w:lvlJc w:val="left"/>
      <w:pPr>
        <w:ind w:left="5360" w:hanging="248"/>
      </w:pPr>
      <w:rPr>
        <w:rFonts w:hint="default"/>
        <w:lang w:val="en-US" w:eastAsia="en-US" w:bidi="en-US"/>
      </w:rPr>
    </w:lvl>
    <w:lvl w:ilvl="7" w:tentative="0">
      <w:start w:val="0"/>
      <w:numFmt w:val="bullet"/>
      <w:lvlText w:val="•"/>
      <w:lvlJc w:val="left"/>
      <w:pPr>
        <w:ind w:left="6260" w:hanging="248"/>
      </w:pPr>
      <w:rPr>
        <w:rFonts w:hint="default"/>
        <w:lang w:val="en-US" w:eastAsia="en-US" w:bidi="en-US"/>
      </w:rPr>
    </w:lvl>
    <w:lvl w:ilvl="8" w:tentative="0">
      <w:start w:val="0"/>
      <w:numFmt w:val="bullet"/>
      <w:lvlText w:val="•"/>
      <w:lvlJc w:val="left"/>
      <w:pPr>
        <w:ind w:left="7160" w:hanging="248"/>
      </w:pPr>
      <w:rPr>
        <w:rFonts w:hint="default"/>
        <w:lang w:val="en-US" w:eastAsia="en-US" w:bidi="en-US"/>
      </w:rPr>
    </w:lvl>
  </w:abstractNum>
  <w:abstractNum w:abstractNumId="7">
    <w:nsid w:val="72183CF9"/>
    <w:multiLevelType w:val="multilevel"/>
    <w:tmpl w:val="72183CF9"/>
    <w:lvl w:ilvl="0" w:tentative="0">
      <w:start w:val="1"/>
      <w:numFmt w:val="decimal"/>
      <w:lvlText w:val="%1."/>
      <w:lvlJc w:val="left"/>
      <w:pPr>
        <w:ind w:left="2000" w:hanging="360"/>
        <w:jc w:val="left"/>
      </w:pPr>
      <w:rPr>
        <w:rFonts w:hint="default" w:ascii="Times New Roman" w:hAnsi="Times New Roman" w:eastAsia="Times New Roman" w:cs="Times New Roman"/>
        <w:spacing w:val="-4"/>
        <w:w w:val="100"/>
        <w:sz w:val="24"/>
        <w:szCs w:val="24"/>
        <w:lang w:val="en-US" w:eastAsia="en-US" w:bidi="en-US"/>
      </w:rPr>
    </w:lvl>
    <w:lvl w:ilvl="1" w:tentative="0">
      <w:start w:val="0"/>
      <w:numFmt w:val="bullet"/>
      <w:lvlText w:val="•"/>
      <w:lvlJc w:val="left"/>
      <w:pPr>
        <w:ind w:left="2864" w:hanging="360"/>
      </w:pPr>
      <w:rPr>
        <w:rFonts w:hint="default"/>
        <w:lang w:val="en-US" w:eastAsia="en-US" w:bidi="en-US"/>
      </w:rPr>
    </w:lvl>
    <w:lvl w:ilvl="2" w:tentative="0">
      <w:start w:val="0"/>
      <w:numFmt w:val="bullet"/>
      <w:lvlText w:val="•"/>
      <w:lvlJc w:val="left"/>
      <w:pPr>
        <w:ind w:left="3728" w:hanging="360"/>
      </w:pPr>
      <w:rPr>
        <w:rFonts w:hint="default"/>
        <w:lang w:val="en-US" w:eastAsia="en-US" w:bidi="en-US"/>
      </w:rPr>
    </w:lvl>
    <w:lvl w:ilvl="3" w:tentative="0">
      <w:start w:val="0"/>
      <w:numFmt w:val="bullet"/>
      <w:lvlText w:val="•"/>
      <w:lvlJc w:val="left"/>
      <w:pPr>
        <w:ind w:left="4592" w:hanging="360"/>
      </w:pPr>
      <w:rPr>
        <w:rFonts w:hint="default"/>
        <w:lang w:val="en-US" w:eastAsia="en-US" w:bidi="en-US"/>
      </w:rPr>
    </w:lvl>
    <w:lvl w:ilvl="4" w:tentative="0">
      <w:start w:val="0"/>
      <w:numFmt w:val="bullet"/>
      <w:lvlText w:val="•"/>
      <w:lvlJc w:val="left"/>
      <w:pPr>
        <w:ind w:left="5456" w:hanging="360"/>
      </w:pPr>
      <w:rPr>
        <w:rFonts w:hint="default"/>
        <w:lang w:val="en-US" w:eastAsia="en-US" w:bidi="en-US"/>
      </w:rPr>
    </w:lvl>
    <w:lvl w:ilvl="5" w:tentative="0">
      <w:start w:val="0"/>
      <w:numFmt w:val="bullet"/>
      <w:lvlText w:val="•"/>
      <w:lvlJc w:val="left"/>
      <w:pPr>
        <w:ind w:left="6320" w:hanging="360"/>
      </w:pPr>
      <w:rPr>
        <w:rFonts w:hint="default"/>
        <w:lang w:val="en-US" w:eastAsia="en-US" w:bidi="en-US"/>
      </w:rPr>
    </w:lvl>
    <w:lvl w:ilvl="6" w:tentative="0">
      <w:start w:val="0"/>
      <w:numFmt w:val="bullet"/>
      <w:lvlText w:val="•"/>
      <w:lvlJc w:val="left"/>
      <w:pPr>
        <w:ind w:left="7184" w:hanging="360"/>
      </w:pPr>
      <w:rPr>
        <w:rFonts w:hint="default"/>
        <w:lang w:val="en-US" w:eastAsia="en-US" w:bidi="en-US"/>
      </w:rPr>
    </w:lvl>
    <w:lvl w:ilvl="7" w:tentative="0">
      <w:start w:val="0"/>
      <w:numFmt w:val="bullet"/>
      <w:lvlText w:val="•"/>
      <w:lvlJc w:val="left"/>
      <w:pPr>
        <w:ind w:left="8048" w:hanging="360"/>
      </w:pPr>
      <w:rPr>
        <w:rFonts w:hint="default"/>
        <w:lang w:val="en-US" w:eastAsia="en-US" w:bidi="en-US"/>
      </w:rPr>
    </w:lvl>
    <w:lvl w:ilvl="8" w:tentative="0">
      <w:start w:val="0"/>
      <w:numFmt w:val="bullet"/>
      <w:lvlText w:val="•"/>
      <w:lvlJc w:val="left"/>
      <w:pPr>
        <w:ind w:left="8912" w:hanging="360"/>
      </w:pPr>
      <w:rPr>
        <w:rFonts w:hint="default"/>
        <w:lang w:val="en-US" w:eastAsia="en-US" w:bidi="en-US"/>
      </w:rPr>
    </w:lvl>
  </w:abstractNum>
  <w:num w:numId="1">
    <w:abstractNumId w:val="0"/>
  </w:num>
  <w:num w:numId="2">
    <w:abstractNumId w:val="4"/>
  </w:num>
  <w:num w:numId="3">
    <w:abstractNumId w:val="5"/>
  </w:num>
  <w:num w:numId="4">
    <w:abstractNumId w:val="7"/>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24E9561D"/>
    <w:rsid w:val="37D339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60"/>
      <w:ind w:left="849" w:right="844"/>
      <w:jc w:val="center"/>
      <w:outlineLvl w:val="1"/>
    </w:pPr>
    <w:rPr>
      <w:rFonts w:ascii="Times New Roman" w:hAnsi="Times New Roman" w:eastAsia="Times New Roman" w:cs="Times New Roman"/>
      <w:b/>
      <w:bCs/>
      <w:sz w:val="40"/>
      <w:szCs w:val="40"/>
      <w:lang w:val="en-US" w:eastAsia="en-US" w:bidi="en-US"/>
    </w:rPr>
  </w:style>
  <w:style w:type="paragraph" w:styleId="3">
    <w:name w:val="heading 2"/>
    <w:basedOn w:val="1"/>
    <w:next w:val="1"/>
    <w:qFormat/>
    <w:uiPriority w:val="1"/>
    <w:pPr>
      <w:ind w:left="915" w:hanging="356"/>
      <w:outlineLvl w:val="2"/>
    </w:pPr>
    <w:rPr>
      <w:rFonts w:ascii="Arial" w:hAnsi="Arial" w:eastAsia="Arial" w:cs="Arial"/>
      <w:b/>
      <w:bCs/>
      <w:sz w:val="32"/>
      <w:szCs w:val="32"/>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2000" w:hanging="420"/>
    </w:pPr>
    <w:rPr>
      <w:rFonts w:ascii="Times New Roman" w:hAnsi="Times New Roman" w:eastAsia="Times New Roman" w:cs="Times New Roman"/>
      <w:lang w:val="en-US" w:eastAsia="en-US" w:bidi="en-US"/>
    </w:rPr>
  </w:style>
  <w:style w:type="paragraph" w:customStyle="1" w:styleId="9">
    <w:name w:val="Table Paragraph"/>
    <w:basedOn w:val="1"/>
    <w:qFormat/>
    <w:uiPriority w:val="1"/>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2022-10-14T09:54:00Z</dcterms:created>
  <dc:creator>Texas Instruments</dc:creator>
  <cp:lastModifiedBy>0028_Somay Das</cp:lastModifiedBy>
  <dcterms:modified xsi:type="dcterms:W3CDTF">2022-10-15T17:18:39Z</dcterms:modified>
  <dc:title>Software Project Management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WPS Writer</vt:lpwstr>
  </property>
  <property fmtid="{D5CDD505-2E9C-101B-9397-08002B2CF9AE}" pid="4" name="LastSaved">
    <vt:filetime>2022-10-14T00:00:00Z</vt:filetime>
  </property>
  <property fmtid="{D5CDD505-2E9C-101B-9397-08002B2CF9AE}" pid="5" name="KSOProductBuildVer">
    <vt:lpwstr>1033-11.2.0.11341</vt:lpwstr>
  </property>
  <property fmtid="{D5CDD505-2E9C-101B-9397-08002B2CF9AE}" pid="6" name="ICV">
    <vt:lpwstr>93A8EC66A503470AAD13788E75639B55</vt:lpwstr>
  </property>
</Properties>
</file>